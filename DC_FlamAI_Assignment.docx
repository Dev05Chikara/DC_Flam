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9EFF5" w14:textId="32976019" w:rsidR="00006B6F" w:rsidRPr="00006B6F" w:rsidRDefault="00006B6F" w:rsidP="00006B6F">
      <w:pPr>
        <w:rPr>
          <w:b/>
          <w:bCs/>
          <w:sz w:val="36"/>
          <w:szCs w:val="36"/>
          <w:lang w:val="en-IN"/>
        </w:rPr>
      </w:pPr>
      <w:r w:rsidRPr="00006B6F">
        <w:rPr>
          <w:b/>
          <w:bCs/>
          <w:sz w:val="36"/>
          <w:szCs w:val="36"/>
          <w:lang w:val="en-IN"/>
        </w:rPr>
        <w:t>AI-Powered Photorealistic Person Placement – Modern Techniques and Pipeline</w:t>
      </w:r>
    </w:p>
    <w:p w14:paraId="504C891C" w14:textId="77777777" w:rsidR="00006B6F" w:rsidRDefault="00006B6F" w:rsidP="00006B6F">
      <w:pPr>
        <w:rPr>
          <w:sz w:val="28"/>
          <w:szCs w:val="28"/>
          <w:lang w:val="en-IN"/>
        </w:rPr>
      </w:pPr>
      <w:r w:rsidRPr="00006B6F">
        <w:rPr>
          <w:b/>
          <w:bCs/>
          <w:sz w:val="28"/>
          <w:szCs w:val="28"/>
          <w:lang w:val="en-IN"/>
        </w:rPr>
        <w:t>Submission For:</w:t>
      </w:r>
      <w:r w:rsidRPr="00006B6F">
        <w:rPr>
          <w:sz w:val="28"/>
          <w:szCs w:val="28"/>
          <w:lang w:val="en-IN"/>
        </w:rPr>
        <w:t xml:space="preserve"> Flam AI Student Evaluation – Visual Realism &amp; AI/ML Understanding</w:t>
      </w:r>
    </w:p>
    <w:p w14:paraId="7FCFBAEE" w14:textId="77777777" w:rsidR="00006B6F" w:rsidRPr="00006B6F" w:rsidRDefault="00006B6F" w:rsidP="00006B6F">
      <w:pPr>
        <w:rPr>
          <w:sz w:val="28"/>
          <w:szCs w:val="28"/>
          <w:lang w:val="en-IN"/>
        </w:rPr>
      </w:pPr>
    </w:p>
    <w:p w14:paraId="2334C7A6" w14:textId="5FF63C69" w:rsidR="00006B6F" w:rsidRPr="00006B6F" w:rsidRDefault="00006B6F" w:rsidP="00006B6F">
      <w:pPr>
        <w:rPr>
          <w:b/>
          <w:bCs/>
          <w:sz w:val="28"/>
          <w:szCs w:val="28"/>
          <w:lang w:val="en-IN"/>
        </w:rPr>
      </w:pPr>
      <w:r w:rsidRPr="00006B6F">
        <w:rPr>
          <w:b/>
          <w:bCs/>
          <w:sz w:val="28"/>
          <w:szCs w:val="28"/>
          <w:lang w:val="en-IN"/>
        </w:rPr>
        <w:t>Introduction</w:t>
      </w:r>
    </w:p>
    <w:p w14:paraId="3ADBE1EE" w14:textId="77777777" w:rsidR="00006B6F" w:rsidRPr="00006B6F" w:rsidRDefault="00006B6F" w:rsidP="00006B6F">
      <w:pPr>
        <w:rPr>
          <w:sz w:val="24"/>
          <w:szCs w:val="24"/>
          <w:lang w:val="en-IN"/>
        </w:rPr>
      </w:pPr>
      <w:r w:rsidRPr="00006B6F">
        <w:rPr>
          <w:sz w:val="24"/>
          <w:szCs w:val="24"/>
          <w:lang w:val="en-IN"/>
        </w:rPr>
        <w:t xml:space="preserve">The creation of photorealistic composite images, particularly those involving the seamless integration of human subjects into new environments, has long been a complex and time-consuming task. Traditional methods often rely heavily on manual editing, demanding significant artistic skill and precision to achieve convincing results. This document presents a modern, </w:t>
      </w:r>
      <w:r w:rsidRPr="00006B6F">
        <w:rPr>
          <w:b/>
          <w:bCs/>
          <w:sz w:val="24"/>
          <w:szCs w:val="24"/>
          <w:lang w:val="en-IN"/>
        </w:rPr>
        <w:t>AI-driven approach</w:t>
      </w:r>
      <w:r w:rsidRPr="00006B6F">
        <w:rPr>
          <w:sz w:val="24"/>
          <w:szCs w:val="24"/>
          <w:lang w:val="en-IN"/>
        </w:rPr>
        <w:t xml:space="preserve"> to photorealistic person placement, emphasizing realism and automation through the strategic application of deep learning models, advanced computer vision techniques, and sophisticated image processing methods.</w:t>
      </w:r>
    </w:p>
    <w:p w14:paraId="20772AE6" w14:textId="77777777" w:rsidR="00006B6F" w:rsidRPr="00006B6F" w:rsidRDefault="00006B6F" w:rsidP="00006B6F">
      <w:pPr>
        <w:rPr>
          <w:sz w:val="24"/>
          <w:szCs w:val="24"/>
          <w:lang w:val="en-IN"/>
        </w:rPr>
      </w:pPr>
      <w:r w:rsidRPr="00006B6F">
        <w:rPr>
          <w:sz w:val="24"/>
          <w:szCs w:val="24"/>
          <w:lang w:val="en-IN"/>
        </w:rPr>
        <w:t xml:space="preserve">This pipeline addresses the critical challenges in image compositing, such as accurate subject isolation, consistent lighting, realistic shadow generation, and seamless </w:t>
      </w:r>
      <w:proofErr w:type="spellStart"/>
      <w:r w:rsidRPr="00006B6F">
        <w:rPr>
          <w:sz w:val="24"/>
          <w:szCs w:val="24"/>
          <w:lang w:val="en-IN"/>
        </w:rPr>
        <w:t>color</w:t>
      </w:r>
      <w:proofErr w:type="spellEnd"/>
      <w:r w:rsidRPr="00006B6F">
        <w:rPr>
          <w:sz w:val="24"/>
          <w:szCs w:val="24"/>
          <w:lang w:val="en-IN"/>
        </w:rPr>
        <w:t xml:space="preserve"> integration. By leveraging the power of Artificial Intelligence and Machine Learning, we aim to significantly reduce the manual effort involved while simultaneously elevating the quality and realism of the final composite.</w:t>
      </w:r>
    </w:p>
    <w:p w14:paraId="16B57F51" w14:textId="77777777" w:rsidR="00006B6F" w:rsidRPr="00006B6F" w:rsidRDefault="00006B6F" w:rsidP="00006B6F">
      <w:pPr>
        <w:rPr>
          <w:sz w:val="24"/>
          <w:szCs w:val="24"/>
          <w:lang w:val="en-IN"/>
        </w:rPr>
      </w:pPr>
      <w:r w:rsidRPr="00006B6F">
        <w:rPr>
          <w:sz w:val="24"/>
          <w:szCs w:val="24"/>
          <w:lang w:val="en-IN"/>
        </w:rPr>
        <w:pict w14:anchorId="6B5B08AA">
          <v:rect id="_x0000_i1151" style="width:0;height:1.5pt" o:hralign="center" o:hrstd="t" o:hr="t" fillcolor="#a0a0a0" stroked="f"/>
        </w:pict>
      </w:r>
    </w:p>
    <w:p w14:paraId="4BE1FE06" w14:textId="667907A6" w:rsidR="00006B6F" w:rsidRPr="00006B6F" w:rsidRDefault="00006B6F" w:rsidP="00006B6F">
      <w:pPr>
        <w:rPr>
          <w:b/>
          <w:bCs/>
          <w:sz w:val="28"/>
          <w:szCs w:val="28"/>
          <w:lang w:val="en-IN"/>
        </w:rPr>
      </w:pPr>
      <w:r w:rsidRPr="00006B6F">
        <w:rPr>
          <w:b/>
          <w:bCs/>
          <w:sz w:val="28"/>
          <w:szCs w:val="28"/>
          <w:lang w:val="en-IN"/>
        </w:rPr>
        <w:t>Purpose and Scope</w:t>
      </w:r>
    </w:p>
    <w:p w14:paraId="37DAFD7A" w14:textId="77777777" w:rsidR="00006B6F" w:rsidRPr="00006B6F" w:rsidRDefault="00006B6F" w:rsidP="00006B6F">
      <w:pPr>
        <w:rPr>
          <w:sz w:val="24"/>
          <w:szCs w:val="24"/>
          <w:lang w:val="en-IN"/>
        </w:rPr>
      </w:pPr>
      <w:r w:rsidRPr="00006B6F">
        <w:rPr>
          <w:sz w:val="24"/>
          <w:szCs w:val="24"/>
          <w:lang w:val="en-IN"/>
        </w:rPr>
        <w:t xml:space="preserve">The primary goal of this document is to propose a robust, </w:t>
      </w:r>
      <w:r w:rsidRPr="00006B6F">
        <w:rPr>
          <w:b/>
          <w:bCs/>
          <w:sz w:val="24"/>
          <w:szCs w:val="24"/>
          <w:lang w:val="en-IN"/>
        </w:rPr>
        <w:t>step-by-step pipeline</w:t>
      </w:r>
      <w:r w:rsidRPr="00006B6F">
        <w:rPr>
          <w:sz w:val="24"/>
          <w:szCs w:val="24"/>
          <w:lang w:val="en-IN"/>
        </w:rPr>
        <w:t xml:space="preserve"> for integrating a human subject into a different scene with exceptionally high visual realism. The methodology is designed to be comprehensive, covering all critical aspects from initial subject extraction to final photometric harmonization. The scope encompasses the theoretical underpinnings of the AI models utilized, their practical application within the workflow, and the challenges they address.</w:t>
      </w:r>
    </w:p>
    <w:p w14:paraId="673B0E3B" w14:textId="77777777" w:rsidR="00006B6F" w:rsidRPr="00006B6F" w:rsidRDefault="00006B6F" w:rsidP="00006B6F">
      <w:pPr>
        <w:rPr>
          <w:sz w:val="24"/>
          <w:szCs w:val="24"/>
          <w:lang w:val="en-IN"/>
        </w:rPr>
      </w:pPr>
      <w:r w:rsidRPr="00006B6F">
        <w:rPr>
          <w:sz w:val="24"/>
          <w:szCs w:val="24"/>
          <w:lang w:val="en-IN"/>
        </w:rPr>
        <w:t>Specifically, the pipeline will detail:</w:t>
      </w:r>
    </w:p>
    <w:p w14:paraId="5F9DD043" w14:textId="77777777" w:rsidR="00006B6F" w:rsidRPr="00006B6F" w:rsidRDefault="00006B6F" w:rsidP="00006B6F">
      <w:pPr>
        <w:numPr>
          <w:ilvl w:val="0"/>
          <w:numId w:val="11"/>
        </w:numPr>
        <w:rPr>
          <w:sz w:val="24"/>
          <w:szCs w:val="24"/>
          <w:lang w:val="en-IN"/>
        </w:rPr>
      </w:pPr>
      <w:r w:rsidRPr="00006B6F">
        <w:rPr>
          <w:sz w:val="24"/>
          <w:szCs w:val="24"/>
          <w:lang w:val="en-IN"/>
        </w:rPr>
        <w:t xml:space="preserve">Precise </w:t>
      </w:r>
      <w:r w:rsidRPr="00006B6F">
        <w:rPr>
          <w:b/>
          <w:bCs/>
          <w:sz w:val="24"/>
          <w:szCs w:val="24"/>
          <w:lang w:val="en-IN"/>
        </w:rPr>
        <w:t>foreground extraction</w:t>
      </w:r>
      <w:r w:rsidRPr="00006B6F">
        <w:rPr>
          <w:sz w:val="24"/>
          <w:szCs w:val="24"/>
          <w:lang w:val="en-IN"/>
        </w:rPr>
        <w:t xml:space="preserve"> using cutting-edge deep learning models.</w:t>
      </w:r>
    </w:p>
    <w:p w14:paraId="444B8A95" w14:textId="77777777" w:rsidR="00006B6F" w:rsidRPr="00006B6F" w:rsidRDefault="00006B6F" w:rsidP="00006B6F">
      <w:pPr>
        <w:numPr>
          <w:ilvl w:val="0"/>
          <w:numId w:val="11"/>
        </w:numPr>
        <w:rPr>
          <w:sz w:val="24"/>
          <w:szCs w:val="24"/>
          <w:lang w:val="en-IN"/>
        </w:rPr>
      </w:pPr>
      <w:r w:rsidRPr="00006B6F">
        <w:rPr>
          <w:sz w:val="24"/>
          <w:szCs w:val="24"/>
          <w:lang w:val="en-IN"/>
        </w:rPr>
        <w:lastRenderedPageBreak/>
        <w:t xml:space="preserve">Intelligent </w:t>
      </w:r>
      <w:r w:rsidRPr="00006B6F">
        <w:rPr>
          <w:b/>
          <w:bCs/>
          <w:sz w:val="24"/>
          <w:szCs w:val="24"/>
          <w:lang w:val="en-IN"/>
        </w:rPr>
        <w:t>lighting and shadow estimation</w:t>
      </w:r>
      <w:r w:rsidRPr="00006B6F">
        <w:rPr>
          <w:sz w:val="24"/>
          <w:szCs w:val="24"/>
          <w:lang w:val="en-IN"/>
        </w:rPr>
        <w:t xml:space="preserve"> to match the new background environment.</w:t>
      </w:r>
    </w:p>
    <w:p w14:paraId="211053B7" w14:textId="77777777" w:rsidR="00006B6F" w:rsidRPr="00006B6F" w:rsidRDefault="00006B6F" w:rsidP="00006B6F">
      <w:pPr>
        <w:numPr>
          <w:ilvl w:val="0"/>
          <w:numId w:val="11"/>
        </w:numPr>
        <w:rPr>
          <w:sz w:val="24"/>
          <w:szCs w:val="24"/>
          <w:lang w:val="en-IN"/>
        </w:rPr>
      </w:pPr>
      <w:r w:rsidRPr="00006B6F">
        <w:rPr>
          <w:sz w:val="24"/>
          <w:szCs w:val="24"/>
          <w:lang w:val="en-IN"/>
        </w:rPr>
        <w:t xml:space="preserve">Accurate </w:t>
      </w:r>
      <w:r w:rsidRPr="00006B6F">
        <w:rPr>
          <w:b/>
          <w:bCs/>
          <w:sz w:val="24"/>
          <w:szCs w:val="24"/>
          <w:lang w:val="en-IN"/>
        </w:rPr>
        <w:t>perspective correction</w:t>
      </w:r>
      <w:r w:rsidRPr="00006B6F">
        <w:rPr>
          <w:sz w:val="24"/>
          <w:szCs w:val="24"/>
          <w:lang w:val="en-IN"/>
        </w:rPr>
        <w:t xml:space="preserve"> and scale adjustment for physical grounding.</w:t>
      </w:r>
    </w:p>
    <w:p w14:paraId="0A68684E" w14:textId="77777777" w:rsidR="00006B6F" w:rsidRPr="00006B6F" w:rsidRDefault="00006B6F" w:rsidP="00006B6F">
      <w:pPr>
        <w:numPr>
          <w:ilvl w:val="0"/>
          <w:numId w:val="11"/>
        </w:numPr>
        <w:rPr>
          <w:sz w:val="24"/>
          <w:szCs w:val="24"/>
          <w:lang w:val="en-IN"/>
        </w:rPr>
      </w:pPr>
      <w:r w:rsidRPr="00006B6F">
        <w:rPr>
          <w:sz w:val="24"/>
          <w:szCs w:val="24"/>
          <w:lang w:val="en-IN"/>
        </w:rPr>
        <w:t xml:space="preserve">Advanced </w:t>
      </w:r>
      <w:r w:rsidRPr="00006B6F">
        <w:rPr>
          <w:b/>
          <w:bCs/>
          <w:sz w:val="24"/>
          <w:szCs w:val="24"/>
          <w:lang w:val="en-IN"/>
        </w:rPr>
        <w:t>AI-based shadow synthesis</w:t>
      </w:r>
      <w:r w:rsidRPr="00006B6F">
        <w:rPr>
          <w:sz w:val="24"/>
          <w:szCs w:val="24"/>
          <w:lang w:val="en-IN"/>
        </w:rPr>
        <w:t xml:space="preserve"> to enhance depth and realism.</w:t>
      </w:r>
    </w:p>
    <w:p w14:paraId="62761D20" w14:textId="77777777" w:rsidR="00006B6F" w:rsidRPr="00006B6F" w:rsidRDefault="00006B6F" w:rsidP="00006B6F">
      <w:pPr>
        <w:numPr>
          <w:ilvl w:val="0"/>
          <w:numId w:val="11"/>
        </w:numPr>
        <w:rPr>
          <w:sz w:val="24"/>
          <w:szCs w:val="24"/>
          <w:lang w:val="en-IN"/>
        </w:rPr>
      </w:pPr>
      <w:r w:rsidRPr="00006B6F">
        <w:rPr>
          <w:sz w:val="24"/>
          <w:szCs w:val="24"/>
          <w:lang w:val="en-IN"/>
        </w:rPr>
        <w:t xml:space="preserve">Sophisticated </w:t>
      </w:r>
      <w:r w:rsidRPr="00006B6F">
        <w:rPr>
          <w:b/>
          <w:bCs/>
          <w:sz w:val="24"/>
          <w:szCs w:val="24"/>
          <w:lang w:val="en-IN"/>
        </w:rPr>
        <w:t>photometric harmonization</w:t>
      </w:r>
      <w:r w:rsidRPr="00006B6F">
        <w:rPr>
          <w:sz w:val="24"/>
          <w:szCs w:val="24"/>
          <w:lang w:val="en-IN"/>
        </w:rPr>
        <w:t xml:space="preserve"> to blend the subject seamlessly into the scene.</w:t>
      </w:r>
    </w:p>
    <w:p w14:paraId="68483594" w14:textId="77777777" w:rsidR="00006B6F" w:rsidRPr="00006B6F" w:rsidRDefault="00006B6F" w:rsidP="00006B6F">
      <w:pPr>
        <w:rPr>
          <w:sz w:val="24"/>
          <w:szCs w:val="24"/>
          <w:lang w:val="en-IN"/>
        </w:rPr>
      </w:pPr>
      <w:r w:rsidRPr="00006B6F">
        <w:rPr>
          <w:sz w:val="24"/>
          <w:szCs w:val="24"/>
          <w:lang w:val="en-IN"/>
        </w:rPr>
        <w:t>This approach targets applications ranging from professional photography and advertising to virtual reality and augmented reality content creation, where high-quality image manipulation is paramount.</w:t>
      </w:r>
    </w:p>
    <w:p w14:paraId="353C709E" w14:textId="77777777" w:rsidR="00006B6F" w:rsidRPr="00006B6F" w:rsidRDefault="00006B6F" w:rsidP="00006B6F">
      <w:pPr>
        <w:rPr>
          <w:sz w:val="24"/>
          <w:szCs w:val="24"/>
          <w:lang w:val="en-IN"/>
        </w:rPr>
      </w:pPr>
      <w:r w:rsidRPr="00006B6F">
        <w:rPr>
          <w:sz w:val="24"/>
          <w:szCs w:val="24"/>
          <w:lang w:val="en-IN"/>
        </w:rPr>
        <w:pict w14:anchorId="1E685839">
          <v:rect id="_x0000_i1152" style="width:0;height:1.5pt" o:hralign="center" o:hrstd="t" o:hr="t" fillcolor="#a0a0a0" stroked="f"/>
        </w:pict>
      </w:r>
    </w:p>
    <w:p w14:paraId="6AB92EEB" w14:textId="51DDFA6D" w:rsidR="00006B6F" w:rsidRPr="00006B6F" w:rsidRDefault="00006B6F" w:rsidP="00006B6F">
      <w:pPr>
        <w:rPr>
          <w:b/>
          <w:bCs/>
          <w:sz w:val="28"/>
          <w:szCs w:val="28"/>
          <w:lang w:val="en-IN"/>
        </w:rPr>
      </w:pPr>
      <w:r w:rsidRPr="00006B6F">
        <w:rPr>
          <w:b/>
          <w:bCs/>
          <w:sz w:val="28"/>
          <w:szCs w:val="28"/>
          <w:lang w:val="en-IN"/>
        </w:rPr>
        <w:t>Part 1: Foreground Extraction Using Deep Learning</w:t>
      </w:r>
    </w:p>
    <w:p w14:paraId="5D49DF30" w14:textId="77777777" w:rsidR="00006B6F" w:rsidRPr="00006B6F" w:rsidRDefault="00006B6F" w:rsidP="00006B6F">
      <w:pPr>
        <w:rPr>
          <w:sz w:val="24"/>
          <w:szCs w:val="24"/>
          <w:lang w:val="en-IN"/>
        </w:rPr>
      </w:pPr>
      <w:r w:rsidRPr="00006B6F">
        <w:rPr>
          <w:b/>
          <w:bCs/>
          <w:sz w:val="24"/>
          <w:szCs w:val="24"/>
          <w:lang w:val="en-IN"/>
        </w:rPr>
        <w:t>Foreground segmentation</w:t>
      </w:r>
      <w:r w:rsidRPr="00006B6F">
        <w:rPr>
          <w:sz w:val="24"/>
          <w:szCs w:val="24"/>
          <w:lang w:val="en-IN"/>
        </w:rPr>
        <w:t xml:space="preserve"> is the foundational step in any composite task, serving as the critical precursor to achieving a visually convincing result. This involves accurately isolating the human subject from its original background, pixel by pixel. Traditional methods often involve tedious manual masking, which is prone to errors and highly time-consuming, especially for intricate details like hair or translucent clothing.</w:t>
      </w:r>
    </w:p>
    <w:p w14:paraId="76040AE7" w14:textId="77777777" w:rsidR="00006B6F" w:rsidRPr="00006B6F" w:rsidRDefault="00006B6F" w:rsidP="00006B6F">
      <w:pPr>
        <w:rPr>
          <w:sz w:val="24"/>
          <w:szCs w:val="24"/>
          <w:lang w:val="en-IN"/>
        </w:rPr>
      </w:pPr>
      <w:r w:rsidRPr="00006B6F">
        <w:rPr>
          <w:sz w:val="24"/>
          <w:szCs w:val="24"/>
          <w:lang w:val="en-IN"/>
        </w:rPr>
        <w:t xml:space="preserve">Modern approaches leverage the power of </w:t>
      </w:r>
      <w:r w:rsidRPr="00006B6F">
        <w:rPr>
          <w:b/>
          <w:bCs/>
          <w:sz w:val="24"/>
          <w:szCs w:val="24"/>
          <w:lang w:val="en-IN"/>
        </w:rPr>
        <w:t>deep learning for semantic and instance segmentation</w:t>
      </w:r>
      <w:r w:rsidRPr="00006B6F">
        <w:rPr>
          <w:sz w:val="24"/>
          <w:szCs w:val="24"/>
          <w:lang w:val="en-IN"/>
        </w:rPr>
        <w:t>:</w:t>
      </w:r>
    </w:p>
    <w:p w14:paraId="1423314A" w14:textId="77777777" w:rsidR="00006B6F" w:rsidRPr="00006B6F" w:rsidRDefault="00006B6F" w:rsidP="00006B6F">
      <w:pPr>
        <w:numPr>
          <w:ilvl w:val="0"/>
          <w:numId w:val="12"/>
        </w:numPr>
        <w:rPr>
          <w:sz w:val="24"/>
          <w:szCs w:val="24"/>
          <w:lang w:val="en-IN"/>
        </w:rPr>
      </w:pPr>
      <w:r w:rsidRPr="00006B6F">
        <w:rPr>
          <w:b/>
          <w:bCs/>
          <w:sz w:val="24"/>
          <w:szCs w:val="24"/>
          <w:lang w:val="en-IN"/>
        </w:rPr>
        <w:t>Instance Segmentation:</w:t>
      </w:r>
      <w:r w:rsidRPr="00006B6F">
        <w:rPr>
          <w:sz w:val="24"/>
          <w:szCs w:val="24"/>
          <w:lang w:val="en-IN"/>
        </w:rPr>
        <w:t xml:space="preserve"> This is highly preferred over semantic segmentation for composite tasks involving a single subject. While semantic segmentation classifies each pixel into a predefined set of categories (e.g., "person," "sky," "building"), instance segmentation goes a step further by identifying and segmenting individual instances of objects within those categories. This means if there are multiple people in an image, instance segmentation can differentiate and mask each person separately, allowing for precise selection of the target subject.</w:t>
      </w:r>
    </w:p>
    <w:p w14:paraId="2526909E" w14:textId="77777777" w:rsidR="00006B6F" w:rsidRPr="00006B6F" w:rsidRDefault="00006B6F" w:rsidP="00006B6F">
      <w:pPr>
        <w:numPr>
          <w:ilvl w:val="1"/>
          <w:numId w:val="12"/>
        </w:numPr>
        <w:rPr>
          <w:sz w:val="24"/>
          <w:szCs w:val="24"/>
          <w:lang w:val="en-IN"/>
        </w:rPr>
      </w:pPr>
      <w:r w:rsidRPr="00006B6F">
        <w:rPr>
          <w:b/>
          <w:bCs/>
          <w:sz w:val="24"/>
          <w:szCs w:val="24"/>
          <w:lang w:val="en-IN"/>
        </w:rPr>
        <w:t>Mask R-CNN:</w:t>
      </w:r>
      <w:r w:rsidRPr="00006B6F">
        <w:rPr>
          <w:sz w:val="24"/>
          <w:szCs w:val="24"/>
          <w:lang w:val="en-IN"/>
        </w:rPr>
        <w:t xml:space="preserve"> A seminal work in instance segmentation, Mask R-CNN extends Faster R-CNN by adding a branch for predicting an object mask in parallel with the existing branch for bounding box recognition. It provides high-quality masks and is widely used for its accuracy and robustness.</w:t>
      </w:r>
    </w:p>
    <w:p w14:paraId="5386C1BB" w14:textId="77777777" w:rsidR="00006B6F" w:rsidRPr="00006B6F" w:rsidRDefault="00006B6F" w:rsidP="00006B6F">
      <w:pPr>
        <w:numPr>
          <w:ilvl w:val="1"/>
          <w:numId w:val="12"/>
        </w:numPr>
        <w:rPr>
          <w:sz w:val="24"/>
          <w:szCs w:val="24"/>
          <w:lang w:val="en-IN"/>
        </w:rPr>
      </w:pPr>
      <w:proofErr w:type="spellStart"/>
      <w:r w:rsidRPr="00006B6F">
        <w:rPr>
          <w:b/>
          <w:bCs/>
          <w:sz w:val="24"/>
          <w:szCs w:val="24"/>
          <w:lang w:val="en-IN"/>
        </w:rPr>
        <w:t>MODNet</w:t>
      </w:r>
      <w:proofErr w:type="spellEnd"/>
      <w:r w:rsidRPr="00006B6F">
        <w:rPr>
          <w:b/>
          <w:bCs/>
          <w:sz w:val="24"/>
          <w:szCs w:val="24"/>
          <w:lang w:val="en-IN"/>
        </w:rPr>
        <w:t xml:space="preserve"> (Portrait Matting):</w:t>
      </w:r>
      <w:r w:rsidRPr="00006B6F">
        <w:rPr>
          <w:sz w:val="24"/>
          <w:szCs w:val="24"/>
          <w:lang w:val="en-IN"/>
        </w:rPr>
        <w:t xml:space="preserve"> Specifically designed for portrait matting, </w:t>
      </w:r>
      <w:proofErr w:type="spellStart"/>
      <w:r w:rsidRPr="00006B6F">
        <w:rPr>
          <w:sz w:val="24"/>
          <w:szCs w:val="24"/>
          <w:lang w:val="en-IN"/>
        </w:rPr>
        <w:t>MODNet</w:t>
      </w:r>
      <w:proofErr w:type="spellEnd"/>
      <w:r w:rsidRPr="00006B6F">
        <w:rPr>
          <w:sz w:val="24"/>
          <w:szCs w:val="24"/>
          <w:lang w:val="en-IN"/>
        </w:rPr>
        <w:t xml:space="preserve"> excels at generating high-quality alpha mattes for human subjects, particularly focusing on fine details like hair strands. Its lightweight architecture makes it suitable for real-time applications as well.</w:t>
      </w:r>
    </w:p>
    <w:p w14:paraId="73C315F2" w14:textId="77777777" w:rsidR="00006B6F" w:rsidRPr="00006B6F" w:rsidRDefault="00006B6F" w:rsidP="00006B6F">
      <w:pPr>
        <w:numPr>
          <w:ilvl w:val="1"/>
          <w:numId w:val="12"/>
        </w:numPr>
        <w:rPr>
          <w:sz w:val="24"/>
          <w:szCs w:val="24"/>
          <w:lang w:val="en-IN"/>
        </w:rPr>
      </w:pPr>
      <w:proofErr w:type="spellStart"/>
      <w:r w:rsidRPr="00006B6F">
        <w:rPr>
          <w:b/>
          <w:bCs/>
          <w:sz w:val="24"/>
          <w:szCs w:val="24"/>
          <w:lang w:val="en-IN"/>
        </w:rPr>
        <w:t>MediaPipe</w:t>
      </w:r>
      <w:proofErr w:type="spellEnd"/>
      <w:r w:rsidRPr="00006B6F">
        <w:rPr>
          <w:b/>
          <w:bCs/>
          <w:sz w:val="24"/>
          <w:szCs w:val="24"/>
          <w:lang w:val="en-IN"/>
        </w:rPr>
        <w:t xml:space="preserve"> Selfie Segmentation:</w:t>
      </w:r>
      <w:r w:rsidRPr="00006B6F">
        <w:rPr>
          <w:sz w:val="24"/>
          <w:szCs w:val="24"/>
          <w:lang w:val="en-IN"/>
        </w:rPr>
        <w:t xml:space="preserve"> Developed by Google, </w:t>
      </w:r>
      <w:proofErr w:type="spellStart"/>
      <w:r w:rsidRPr="00006B6F">
        <w:rPr>
          <w:sz w:val="24"/>
          <w:szCs w:val="24"/>
          <w:lang w:val="en-IN"/>
        </w:rPr>
        <w:t>MediaPipe's</w:t>
      </w:r>
      <w:proofErr w:type="spellEnd"/>
      <w:r w:rsidRPr="00006B6F">
        <w:rPr>
          <w:sz w:val="24"/>
          <w:szCs w:val="24"/>
          <w:lang w:val="en-IN"/>
        </w:rPr>
        <w:t xml:space="preserve"> Selfie Segmentation model is optimized for real-time performance on mobile and web platforms. While sometimes less precise than Mask R-CNN for highly complex edges, its speed and efficiency make it ideal for quick previews or applications where instantaneous feedback is crucial.</w:t>
      </w:r>
    </w:p>
    <w:p w14:paraId="1E2DDE27" w14:textId="77777777" w:rsidR="00006B6F" w:rsidRPr="00006B6F" w:rsidRDefault="00006B6F" w:rsidP="00006B6F">
      <w:pPr>
        <w:rPr>
          <w:sz w:val="24"/>
          <w:szCs w:val="24"/>
          <w:lang w:val="en-IN"/>
        </w:rPr>
      </w:pPr>
      <w:r w:rsidRPr="00006B6F">
        <w:rPr>
          <w:sz w:val="24"/>
          <w:szCs w:val="24"/>
          <w:lang w:val="en-IN"/>
        </w:rPr>
        <w:t xml:space="preserve">Despite the advancements in AI segmentation, </w:t>
      </w:r>
      <w:r w:rsidRPr="00006B6F">
        <w:rPr>
          <w:b/>
          <w:bCs/>
          <w:sz w:val="24"/>
          <w:szCs w:val="24"/>
          <w:lang w:val="en-IN"/>
        </w:rPr>
        <w:t>manual refinements</w:t>
      </w:r>
      <w:r w:rsidRPr="00006B6F">
        <w:rPr>
          <w:sz w:val="24"/>
          <w:szCs w:val="24"/>
          <w:lang w:val="en-IN"/>
        </w:rPr>
        <w:t xml:space="preserve"> with professional image editing software like </w:t>
      </w:r>
      <w:r w:rsidRPr="00006B6F">
        <w:rPr>
          <w:b/>
          <w:bCs/>
          <w:sz w:val="24"/>
          <w:szCs w:val="24"/>
          <w:lang w:val="en-IN"/>
        </w:rPr>
        <w:t>Adobe Photoshop</w:t>
      </w:r>
      <w:r w:rsidRPr="00006B6F">
        <w:rPr>
          <w:sz w:val="24"/>
          <w:szCs w:val="24"/>
          <w:lang w:val="en-IN"/>
        </w:rPr>
        <w:t xml:space="preserve"> or </w:t>
      </w:r>
      <w:r w:rsidRPr="00006B6F">
        <w:rPr>
          <w:b/>
          <w:bCs/>
          <w:sz w:val="24"/>
          <w:szCs w:val="24"/>
          <w:lang w:val="en-IN"/>
        </w:rPr>
        <w:t>GIMP</w:t>
      </w:r>
      <w:r w:rsidRPr="00006B6F">
        <w:rPr>
          <w:sz w:val="24"/>
          <w:szCs w:val="24"/>
          <w:lang w:val="en-IN"/>
        </w:rPr>
        <w:t xml:space="preserve"> are often indispensable. These tools allow for meticulous adjustments to the generated masks, enhancing edge quality, especially for challenging areas such as:</w:t>
      </w:r>
    </w:p>
    <w:p w14:paraId="60B02DBF" w14:textId="77777777" w:rsidR="00006B6F" w:rsidRPr="00006B6F" w:rsidRDefault="00006B6F" w:rsidP="00006B6F">
      <w:pPr>
        <w:numPr>
          <w:ilvl w:val="0"/>
          <w:numId w:val="13"/>
        </w:numPr>
        <w:rPr>
          <w:sz w:val="24"/>
          <w:szCs w:val="24"/>
          <w:lang w:val="en-IN"/>
        </w:rPr>
      </w:pPr>
      <w:r w:rsidRPr="00006B6F">
        <w:rPr>
          <w:b/>
          <w:bCs/>
          <w:sz w:val="24"/>
          <w:szCs w:val="24"/>
          <w:lang w:val="en-IN"/>
        </w:rPr>
        <w:t>Hair:</w:t>
      </w:r>
      <w:r w:rsidRPr="00006B6F">
        <w:rPr>
          <w:sz w:val="24"/>
          <w:szCs w:val="24"/>
          <w:lang w:val="en-IN"/>
        </w:rPr>
        <w:t xml:space="preserve"> Individual hair strands are notoriously difficult for automated methods to segment perfectly. Manual finessing can create natural-looking, soft transitions.</w:t>
      </w:r>
    </w:p>
    <w:p w14:paraId="61D7DF56" w14:textId="77777777" w:rsidR="00006B6F" w:rsidRPr="00006B6F" w:rsidRDefault="00006B6F" w:rsidP="00006B6F">
      <w:pPr>
        <w:numPr>
          <w:ilvl w:val="0"/>
          <w:numId w:val="13"/>
        </w:numPr>
        <w:rPr>
          <w:sz w:val="24"/>
          <w:szCs w:val="24"/>
          <w:lang w:val="en-IN"/>
        </w:rPr>
      </w:pPr>
      <w:r w:rsidRPr="00006B6F">
        <w:rPr>
          <w:b/>
          <w:bCs/>
          <w:sz w:val="24"/>
          <w:szCs w:val="24"/>
          <w:lang w:val="en-IN"/>
        </w:rPr>
        <w:t>Translucent Clothing/Objects:</w:t>
      </w:r>
      <w:r w:rsidRPr="00006B6F">
        <w:rPr>
          <w:sz w:val="24"/>
          <w:szCs w:val="24"/>
          <w:lang w:val="en-IN"/>
        </w:rPr>
        <w:t xml:space="preserve"> Materials like sheer fabrics or glass can confuse segmentation models, leading to artifacts. Manual adjustments ensure accurate transparency.</w:t>
      </w:r>
    </w:p>
    <w:p w14:paraId="319FD61D" w14:textId="77777777" w:rsidR="00006B6F" w:rsidRPr="00006B6F" w:rsidRDefault="00006B6F" w:rsidP="00006B6F">
      <w:pPr>
        <w:numPr>
          <w:ilvl w:val="0"/>
          <w:numId w:val="13"/>
        </w:numPr>
        <w:rPr>
          <w:sz w:val="24"/>
          <w:szCs w:val="24"/>
          <w:lang w:val="en-IN"/>
        </w:rPr>
      </w:pPr>
      <w:r w:rsidRPr="00006B6F">
        <w:rPr>
          <w:b/>
          <w:bCs/>
          <w:sz w:val="24"/>
          <w:szCs w:val="24"/>
          <w:lang w:val="en-IN"/>
        </w:rPr>
        <w:t>Fine Details:</w:t>
      </w:r>
      <w:r w:rsidRPr="00006B6F">
        <w:rPr>
          <w:sz w:val="24"/>
          <w:szCs w:val="24"/>
          <w:lang w:val="en-IN"/>
        </w:rPr>
        <w:t xml:space="preserve"> Small gaps, fringes, or complex outlines might require pixel-level correction to prevent a "cut-out" appearance.</w:t>
      </w:r>
    </w:p>
    <w:p w14:paraId="5BE5D147" w14:textId="77777777" w:rsidR="00006B6F" w:rsidRPr="00006B6F" w:rsidRDefault="00006B6F" w:rsidP="00006B6F">
      <w:pPr>
        <w:rPr>
          <w:sz w:val="24"/>
          <w:szCs w:val="24"/>
          <w:lang w:val="en-IN"/>
        </w:rPr>
      </w:pPr>
      <w:r w:rsidRPr="00006B6F">
        <w:rPr>
          <w:sz w:val="24"/>
          <w:szCs w:val="24"/>
          <w:lang w:val="en-IN"/>
        </w:rPr>
        <w:t>The synergy between advanced AI segmentation and precise manual refinement ensures a pixel-perfect mask, which is the cornerstone of a believable composite.</w:t>
      </w:r>
    </w:p>
    <w:p w14:paraId="1A9A7A38" w14:textId="77777777" w:rsidR="00006B6F" w:rsidRPr="00006B6F" w:rsidRDefault="00006B6F" w:rsidP="00006B6F">
      <w:pPr>
        <w:rPr>
          <w:sz w:val="24"/>
          <w:szCs w:val="24"/>
          <w:lang w:val="en-IN"/>
        </w:rPr>
      </w:pPr>
      <w:r w:rsidRPr="00006B6F">
        <w:rPr>
          <w:sz w:val="24"/>
          <w:szCs w:val="24"/>
          <w:lang w:val="en-IN"/>
        </w:rPr>
        <w:pict w14:anchorId="240D3CEE">
          <v:rect id="_x0000_i1153" style="width:0;height:1.5pt" o:hralign="center" o:hrstd="t" o:hr="t" fillcolor="#a0a0a0" stroked="f"/>
        </w:pict>
      </w:r>
    </w:p>
    <w:p w14:paraId="334F7FA0" w14:textId="4CC93D31" w:rsidR="00006B6F" w:rsidRPr="00006B6F" w:rsidRDefault="00006B6F" w:rsidP="00006B6F">
      <w:pPr>
        <w:rPr>
          <w:b/>
          <w:bCs/>
          <w:sz w:val="28"/>
          <w:szCs w:val="28"/>
          <w:lang w:val="en-IN"/>
        </w:rPr>
      </w:pPr>
      <w:r w:rsidRPr="00006B6F">
        <w:rPr>
          <w:b/>
          <w:bCs/>
          <w:sz w:val="28"/>
          <w:szCs w:val="28"/>
          <w:lang w:val="en-IN"/>
        </w:rPr>
        <w:t>Part 2: Scene Analysis – Light and Shadow</w:t>
      </w:r>
    </w:p>
    <w:p w14:paraId="0BDFE955" w14:textId="77777777" w:rsidR="00006B6F" w:rsidRPr="00006B6F" w:rsidRDefault="00006B6F" w:rsidP="00006B6F">
      <w:pPr>
        <w:rPr>
          <w:sz w:val="24"/>
          <w:szCs w:val="24"/>
          <w:lang w:val="en-IN"/>
        </w:rPr>
      </w:pPr>
      <w:r w:rsidRPr="00006B6F">
        <w:rPr>
          <w:sz w:val="24"/>
          <w:szCs w:val="24"/>
          <w:lang w:val="en-IN"/>
        </w:rPr>
        <w:t xml:space="preserve">For a composite image to be truly realistic, the integrated subject must appear as if it naturally belongs to the new environment. This demands a thorough </w:t>
      </w:r>
      <w:r w:rsidRPr="00006B6F">
        <w:rPr>
          <w:b/>
          <w:bCs/>
          <w:sz w:val="24"/>
          <w:szCs w:val="24"/>
          <w:lang w:val="en-IN"/>
        </w:rPr>
        <w:t xml:space="preserve">analysis of the scene's intrinsic lighting conditions and shadow </w:t>
      </w:r>
      <w:proofErr w:type="spellStart"/>
      <w:r w:rsidRPr="00006B6F">
        <w:rPr>
          <w:b/>
          <w:bCs/>
          <w:sz w:val="24"/>
          <w:szCs w:val="24"/>
          <w:lang w:val="en-IN"/>
        </w:rPr>
        <w:t>behavior</w:t>
      </w:r>
      <w:proofErr w:type="spellEnd"/>
      <w:r w:rsidRPr="00006B6F">
        <w:rPr>
          <w:sz w:val="24"/>
          <w:szCs w:val="24"/>
          <w:lang w:val="en-IN"/>
        </w:rPr>
        <w:t>. Discrepancies in lighting direction, intensity, or shadow characteristics immediately break the illusion of realism.</w:t>
      </w:r>
    </w:p>
    <w:p w14:paraId="28070AF1" w14:textId="77777777" w:rsidR="00006B6F" w:rsidRPr="00006B6F" w:rsidRDefault="00006B6F" w:rsidP="00006B6F">
      <w:pPr>
        <w:rPr>
          <w:sz w:val="24"/>
          <w:szCs w:val="24"/>
          <w:lang w:val="en-IN"/>
        </w:rPr>
      </w:pPr>
      <w:r w:rsidRPr="00006B6F">
        <w:rPr>
          <w:sz w:val="24"/>
          <w:szCs w:val="24"/>
          <w:lang w:val="en-IN"/>
        </w:rPr>
        <w:t>AI models play a crucial role in automating and enhancing this complex analysis:</w:t>
      </w:r>
    </w:p>
    <w:p w14:paraId="313B87B5" w14:textId="77777777" w:rsidR="00006B6F" w:rsidRPr="00006B6F" w:rsidRDefault="00006B6F" w:rsidP="00006B6F">
      <w:pPr>
        <w:numPr>
          <w:ilvl w:val="0"/>
          <w:numId w:val="14"/>
        </w:numPr>
        <w:rPr>
          <w:sz w:val="24"/>
          <w:szCs w:val="24"/>
          <w:lang w:val="en-IN"/>
        </w:rPr>
      </w:pPr>
      <w:r w:rsidRPr="00006B6F">
        <w:rPr>
          <w:b/>
          <w:bCs/>
          <w:sz w:val="24"/>
          <w:szCs w:val="24"/>
          <w:lang w:val="en-IN"/>
        </w:rPr>
        <w:t>Light Source Direction and Intensity Estimation:</w:t>
      </w:r>
    </w:p>
    <w:p w14:paraId="53D20185" w14:textId="77777777" w:rsidR="00006B6F" w:rsidRPr="00006B6F" w:rsidRDefault="00006B6F" w:rsidP="00006B6F">
      <w:pPr>
        <w:numPr>
          <w:ilvl w:val="1"/>
          <w:numId w:val="14"/>
        </w:numPr>
        <w:rPr>
          <w:sz w:val="24"/>
          <w:szCs w:val="24"/>
          <w:lang w:val="en-IN"/>
        </w:rPr>
      </w:pPr>
      <w:proofErr w:type="spellStart"/>
      <w:r w:rsidRPr="00006B6F">
        <w:rPr>
          <w:b/>
          <w:bCs/>
          <w:sz w:val="24"/>
          <w:szCs w:val="24"/>
          <w:lang w:val="en-IN"/>
        </w:rPr>
        <w:t>LitNet</w:t>
      </w:r>
      <w:proofErr w:type="spellEnd"/>
      <w:r w:rsidRPr="00006B6F">
        <w:rPr>
          <w:b/>
          <w:bCs/>
          <w:sz w:val="24"/>
          <w:szCs w:val="24"/>
          <w:lang w:val="en-IN"/>
        </w:rPr>
        <w:t>:</w:t>
      </w:r>
      <w:r w:rsidRPr="00006B6F">
        <w:rPr>
          <w:sz w:val="24"/>
          <w:szCs w:val="24"/>
          <w:lang w:val="en-IN"/>
        </w:rPr>
        <w:t xml:space="preserve"> While not a widely publicized general-purpose model, custom </w:t>
      </w:r>
      <w:r w:rsidRPr="00006B6F">
        <w:rPr>
          <w:b/>
          <w:bCs/>
          <w:sz w:val="24"/>
          <w:szCs w:val="24"/>
          <w:lang w:val="en-IN"/>
        </w:rPr>
        <w:t>Convolutional Neural Networks (CNNs)</w:t>
      </w:r>
      <w:r w:rsidRPr="00006B6F">
        <w:rPr>
          <w:sz w:val="24"/>
          <w:szCs w:val="24"/>
          <w:lang w:val="en-IN"/>
        </w:rPr>
        <w:t xml:space="preserve"> can be trained on datasets containing images with varying lighting conditions and annotated light source parameters. These networks can learn to infer the direction (e.g., from top-left, bottom-right) and approximate intensity of the primary light source based on visual cues such as highlights, shadows, and overall scene illumination.</w:t>
      </w:r>
    </w:p>
    <w:p w14:paraId="3A913232" w14:textId="77777777" w:rsidR="00006B6F" w:rsidRPr="00006B6F" w:rsidRDefault="00006B6F" w:rsidP="00006B6F">
      <w:pPr>
        <w:numPr>
          <w:ilvl w:val="1"/>
          <w:numId w:val="14"/>
        </w:numPr>
        <w:rPr>
          <w:sz w:val="24"/>
          <w:szCs w:val="24"/>
          <w:lang w:val="en-IN"/>
        </w:rPr>
      </w:pPr>
      <w:r w:rsidRPr="00006B6F">
        <w:rPr>
          <w:b/>
          <w:bCs/>
          <w:sz w:val="24"/>
          <w:szCs w:val="24"/>
          <w:lang w:val="en-IN"/>
        </w:rPr>
        <w:t>Inverse Rendering Techniques:</w:t>
      </w:r>
      <w:r w:rsidRPr="00006B6F">
        <w:rPr>
          <w:sz w:val="24"/>
          <w:szCs w:val="24"/>
          <w:lang w:val="en-IN"/>
        </w:rPr>
        <w:t xml:space="preserve"> More sophisticated approaches involve </w:t>
      </w:r>
      <w:r w:rsidRPr="00006B6F">
        <w:rPr>
          <w:b/>
          <w:bCs/>
          <w:sz w:val="24"/>
          <w:szCs w:val="24"/>
          <w:lang w:val="en-IN"/>
        </w:rPr>
        <w:t>inverse rendering</w:t>
      </w:r>
      <w:r w:rsidRPr="00006B6F">
        <w:rPr>
          <w:sz w:val="24"/>
          <w:szCs w:val="24"/>
          <w:lang w:val="en-IN"/>
        </w:rPr>
        <w:t>, where AI models attempt to reconstruct the 3D scene and light sources from a 2D image. This provides a more physically accurate understanding of the scene's lighting environment. Research in this area is rapidly evolving, with models capable of disentangling reflectance, shape, and illumination.</w:t>
      </w:r>
    </w:p>
    <w:p w14:paraId="6F3F6AB3" w14:textId="77777777" w:rsidR="00006B6F" w:rsidRPr="00006B6F" w:rsidRDefault="00006B6F" w:rsidP="00006B6F">
      <w:pPr>
        <w:numPr>
          <w:ilvl w:val="0"/>
          <w:numId w:val="14"/>
        </w:numPr>
        <w:rPr>
          <w:sz w:val="24"/>
          <w:szCs w:val="24"/>
          <w:lang w:val="en-IN"/>
        </w:rPr>
      </w:pPr>
      <w:r w:rsidRPr="00006B6F">
        <w:rPr>
          <w:b/>
          <w:bCs/>
          <w:sz w:val="24"/>
          <w:szCs w:val="24"/>
          <w:lang w:val="en-IN"/>
        </w:rPr>
        <w:t>Shadow Classification and Mask Generation:</w:t>
      </w:r>
    </w:p>
    <w:p w14:paraId="6EED3A41" w14:textId="77777777" w:rsidR="00006B6F" w:rsidRPr="00006B6F" w:rsidRDefault="00006B6F" w:rsidP="00006B6F">
      <w:pPr>
        <w:numPr>
          <w:ilvl w:val="1"/>
          <w:numId w:val="14"/>
        </w:numPr>
        <w:rPr>
          <w:sz w:val="24"/>
          <w:szCs w:val="24"/>
          <w:lang w:val="en-IN"/>
        </w:rPr>
      </w:pPr>
      <w:r w:rsidRPr="00006B6F">
        <w:rPr>
          <w:b/>
          <w:bCs/>
          <w:sz w:val="24"/>
          <w:szCs w:val="24"/>
          <w:lang w:val="en-IN"/>
        </w:rPr>
        <w:t>Shadow Classification (Hardness/Softness):</w:t>
      </w:r>
      <w:r w:rsidRPr="00006B6F">
        <w:rPr>
          <w:sz w:val="24"/>
          <w:szCs w:val="24"/>
          <w:lang w:val="en-IN"/>
        </w:rPr>
        <w:t xml:space="preserve"> Shadows provide critical clues about the nature of the light source. A sharp, well-defined shadow indicates a hard, directional light source (like direct sunlight), while a soft, diffused shadow suggests a broader, ambient light source (like an overcast sky). AI models can be trained using </w:t>
      </w:r>
      <w:r w:rsidRPr="00006B6F">
        <w:rPr>
          <w:b/>
          <w:bCs/>
          <w:sz w:val="24"/>
          <w:szCs w:val="24"/>
          <w:lang w:val="en-IN"/>
        </w:rPr>
        <w:t>edge gradients</w:t>
      </w:r>
      <w:r w:rsidRPr="00006B6F">
        <w:rPr>
          <w:sz w:val="24"/>
          <w:szCs w:val="24"/>
          <w:lang w:val="en-IN"/>
        </w:rPr>
        <w:t xml:space="preserve"> or </w:t>
      </w:r>
      <w:r w:rsidRPr="00006B6F">
        <w:rPr>
          <w:b/>
          <w:bCs/>
          <w:sz w:val="24"/>
          <w:szCs w:val="24"/>
          <w:lang w:val="en-IN"/>
        </w:rPr>
        <w:t>Machine Learning classifiers</w:t>
      </w:r>
      <w:r w:rsidRPr="00006B6F">
        <w:rPr>
          <w:sz w:val="24"/>
          <w:szCs w:val="24"/>
          <w:lang w:val="en-IN"/>
        </w:rPr>
        <w:t xml:space="preserve"> to </w:t>
      </w:r>
      <w:proofErr w:type="spellStart"/>
      <w:r w:rsidRPr="00006B6F">
        <w:rPr>
          <w:sz w:val="24"/>
          <w:szCs w:val="24"/>
          <w:lang w:val="en-IN"/>
        </w:rPr>
        <w:t>analyze</w:t>
      </w:r>
      <w:proofErr w:type="spellEnd"/>
      <w:r w:rsidRPr="00006B6F">
        <w:rPr>
          <w:sz w:val="24"/>
          <w:szCs w:val="24"/>
          <w:lang w:val="en-IN"/>
        </w:rPr>
        <w:t xml:space="preserve"> shadow edges and classify their hardness or softness.</w:t>
      </w:r>
    </w:p>
    <w:p w14:paraId="1DE0B8BD" w14:textId="77777777" w:rsidR="00006B6F" w:rsidRPr="00006B6F" w:rsidRDefault="00006B6F" w:rsidP="00006B6F">
      <w:pPr>
        <w:numPr>
          <w:ilvl w:val="1"/>
          <w:numId w:val="14"/>
        </w:numPr>
        <w:rPr>
          <w:sz w:val="24"/>
          <w:szCs w:val="24"/>
          <w:lang w:val="en-IN"/>
        </w:rPr>
      </w:pPr>
      <w:r w:rsidRPr="00006B6F">
        <w:rPr>
          <w:b/>
          <w:bCs/>
          <w:sz w:val="24"/>
          <w:szCs w:val="24"/>
          <w:lang w:val="en-IN"/>
        </w:rPr>
        <w:t>Transformer-Based Shadow Detectors:</w:t>
      </w:r>
      <w:r w:rsidRPr="00006B6F">
        <w:rPr>
          <w:sz w:val="24"/>
          <w:szCs w:val="24"/>
          <w:lang w:val="en-IN"/>
        </w:rPr>
        <w:t xml:space="preserve"> Recent advancements in </w:t>
      </w:r>
      <w:r w:rsidRPr="00006B6F">
        <w:rPr>
          <w:b/>
          <w:bCs/>
          <w:sz w:val="24"/>
          <w:szCs w:val="24"/>
          <w:lang w:val="en-IN"/>
        </w:rPr>
        <w:t>Transformer architectures</w:t>
      </w:r>
      <w:r w:rsidRPr="00006B6F">
        <w:rPr>
          <w:sz w:val="24"/>
          <w:szCs w:val="24"/>
          <w:lang w:val="en-IN"/>
        </w:rPr>
        <w:t>, originally dominant in natural language processing, are now being applied to computer vision tasks, including shadow detection. These models can process global context within an image, allowing them to more accurately differentiate between actual shadows and other dark regions, even in complex scenes.</w:t>
      </w:r>
    </w:p>
    <w:p w14:paraId="511BFE81" w14:textId="77777777" w:rsidR="00006B6F" w:rsidRPr="00006B6F" w:rsidRDefault="00006B6F" w:rsidP="00006B6F">
      <w:pPr>
        <w:numPr>
          <w:ilvl w:val="1"/>
          <w:numId w:val="14"/>
        </w:numPr>
        <w:rPr>
          <w:sz w:val="24"/>
          <w:szCs w:val="24"/>
          <w:lang w:val="en-IN"/>
        </w:rPr>
      </w:pPr>
      <w:r w:rsidRPr="00006B6F">
        <w:rPr>
          <w:b/>
          <w:bCs/>
          <w:sz w:val="24"/>
          <w:szCs w:val="24"/>
          <w:lang w:val="en-IN"/>
        </w:rPr>
        <w:t>GAN-Powered Shadow Models (e.g., ST-CGAN):</w:t>
      </w:r>
      <w:r w:rsidRPr="00006B6F">
        <w:rPr>
          <w:sz w:val="24"/>
          <w:szCs w:val="24"/>
          <w:lang w:val="en-IN"/>
        </w:rPr>
        <w:t xml:space="preserve"> </w:t>
      </w:r>
      <w:r w:rsidRPr="00006B6F">
        <w:rPr>
          <w:b/>
          <w:bCs/>
          <w:sz w:val="24"/>
          <w:szCs w:val="24"/>
          <w:lang w:val="en-IN"/>
        </w:rPr>
        <w:t>Generative Adversarial Networks (GANs)</w:t>
      </w:r>
      <w:r w:rsidRPr="00006B6F">
        <w:rPr>
          <w:sz w:val="24"/>
          <w:szCs w:val="24"/>
          <w:lang w:val="en-IN"/>
        </w:rPr>
        <w:t xml:space="preserve">, such as </w:t>
      </w:r>
      <w:r w:rsidRPr="00006B6F">
        <w:rPr>
          <w:b/>
          <w:bCs/>
          <w:sz w:val="24"/>
          <w:szCs w:val="24"/>
          <w:lang w:val="en-IN"/>
        </w:rPr>
        <w:t>Shadow-to-Image Conditional GANs (ST-CGANs)</w:t>
      </w:r>
      <w:r w:rsidRPr="00006B6F">
        <w:rPr>
          <w:sz w:val="24"/>
          <w:szCs w:val="24"/>
          <w:lang w:val="en-IN"/>
        </w:rPr>
        <w:t>, can be trained to generate binary shadow masks. These models learn the statistical properties of shadows from large datasets, enabling them to identify and outline shadow regions with remarkable accuracy, even in challenging lighting scenarios.</w:t>
      </w:r>
    </w:p>
    <w:p w14:paraId="39FF7E85" w14:textId="77777777" w:rsidR="00006B6F" w:rsidRPr="00006B6F" w:rsidRDefault="00006B6F" w:rsidP="00006B6F">
      <w:pPr>
        <w:rPr>
          <w:sz w:val="24"/>
          <w:szCs w:val="24"/>
          <w:lang w:val="en-IN"/>
        </w:rPr>
      </w:pPr>
      <w:r w:rsidRPr="00006B6F">
        <w:rPr>
          <w:sz w:val="24"/>
          <w:szCs w:val="24"/>
          <w:lang w:val="en-IN"/>
        </w:rPr>
        <w:t xml:space="preserve">By accurately </w:t>
      </w:r>
      <w:proofErr w:type="spellStart"/>
      <w:r w:rsidRPr="00006B6F">
        <w:rPr>
          <w:sz w:val="24"/>
          <w:szCs w:val="24"/>
          <w:lang w:val="en-IN"/>
        </w:rPr>
        <w:t>analyzing</w:t>
      </w:r>
      <w:proofErr w:type="spellEnd"/>
      <w:r w:rsidRPr="00006B6F">
        <w:rPr>
          <w:sz w:val="24"/>
          <w:szCs w:val="24"/>
          <w:lang w:val="en-IN"/>
        </w:rPr>
        <w:t xml:space="preserve"> the scene's lighting and shadow characteristics, the pipeline establishes the foundational parameters for generating realistic shadows and harmonizing the subject's appearance in subsequent steps.</w:t>
      </w:r>
    </w:p>
    <w:p w14:paraId="19A57E20" w14:textId="77777777" w:rsidR="00006B6F" w:rsidRPr="00006B6F" w:rsidRDefault="00006B6F" w:rsidP="00006B6F">
      <w:pPr>
        <w:rPr>
          <w:sz w:val="24"/>
          <w:szCs w:val="24"/>
          <w:lang w:val="en-IN"/>
        </w:rPr>
      </w:pPr>
      <w:r w:rsidRPr="00006B6F">
        <w:rPr>
          <w:sz w:val="24"/>
          <w:szCs w:val="24"/>
          <w:lang w:val="en-IN"/>
        </w:rPr>
        <w:pict w14:anchorId="2AE72F1C">
          <v:rect id="_x0000_i1154" style="width:0;height:1.5pt" o:hralign="center" o:hrstd="t" o:hr="t" fillcolor="#a0a0a0" stroked="f"/>
        </w:pict>
      </w:r>
    </w:p>
    <w:p w14:paraId="7CE441E0" w14:textId="3B22AD5D" w:rsidR="00006B6F" w:rsidRPr="00006B6F" w:rsidRDefault="00006B6F" w:rsidP="00006B6F">
      <w:pPr>
        <w:rPr>
          <w:b/>
          <w:bCs/>
          <w:sz w:val="28"/>
          <w:szCs w:val="28"/>
          <w:lang w:val="en-IN"/>
        </w:rPr>
      </w:pPr>
      <w:r w:rsidRPr="00006B6F">
        <w:rPr>
          <w:b/>
          <w:bCs/>
          <w:sz w:val="28"/>
          <w:szCs w:val="28"/>
          <w:lang w:val="en-IN"/>
        </w:rPr>
        <w:t>Part 3: Geometry and Physical Grounding</w:t>
      </w:r>
    </w:p>
    <w:p w14:paraId="5BC02DAD" w14:textId="77777777" w:rsidR="00006B6F" w:rsidRPr="00006B6F" w:rsidRDefault="00006B6F" w:rsidP="00006B6F">
      <w:pPr>
        <w:rPr>
          <w:sz w:val="24"/>
          <w:szCs w:val="24"/>
          <w:lang w:val="en-IN"/>
        </w:rPr>
      </w:pPr>
      <w:r w:rsidRPr="00006B6F">
        <w:rPr>
          <w:sz w:val="24"/>
          <w:szCs w:val="24"/>
          <w:lang w:val="en-IN"/>
        </w:rPr>
        <w:t xml:space="preserve">Beyond lighting, ensuring the subject appears physically grounded within the new scene is paramount for visual believability. This involves correctly aligning the subject's </w:t>
      </w:r>
      <w:r w:rsidRPr="00006B6F">
        <w:rPr>
          <w:b/>
          <w:bCs/>
          <w:sz w:val="24"/>
          <w:szCs w:val="24"/>
          <w:lang w:val="en-IN"/>
        </w:rPr>
        <w:t>perspective and scale</w:t>
      </w:r>
      <w:r w:rsidRPr="00006B6F">
        <w:rPr>
          <w:sz w:val="24"/>
          <w:szCs w:val="24"/>
          <w:lang w:val="en-IN"/>
        </w:rPr>
        <w:t xml:space="preserve"> relative to the background. An incorrectly sized or oriented subject will immediately appear as a foreign element, regardless of how well its edges are blended.</w:t>
      </w:r>
    </w:p>
    <w:p w14:paraId="76A53710" w14:textId="77777777" w:rsidR="00006B6F" w:rsidRPr="00006B6F" w:rsidRDefault="00006B6F" w:rsidP="00006B6F">
      <w:pPr>
        <w:numPr>
          <w:ilvl w:val="0"/>
          <w:numId w:val="15"/>
        </w:numPr>
        <w:rPr>
          <w:sz w:val="24"/>
          <w:szCs w:val="24"/>
          <w:lang w:val="en-IN"/>
        </w:rPr>
      </w:pPr>
      <w:r w:rsidRPr="00006B6F">
        <w:rPr>
          <w:b/>
          <w:bCs/>
          <w:sz w:val="24"/>
          <w:szCs w:val="24"/>
          <w:lang w:val="en-IN"/>
        </w:rPr>
        <w:t>Perspective Alignment: Eye Level and Horizon Line:</w:t>
      </w:r>
    </w:p>
    <w:p w14:paraId="3B3E4C43" w14:textId="77777777" w:rsidR="00006B6F" w:rsidRPr="00006B6F" w:rsidRDefault="00006B6F" w:rsidP="00006B6F">
      <w:pPr>
        <w:numPr>
          <w:ilvl w:val="1"/>
          <w:numId w:val="15"/>
        </w:numPr>
        <w:rPr>
          <w:sz w:val="24"/>
          <w:szCs w:val="24"/>
          <w:lang w:val="en-IN"/>
        </w:rPr>
      </w:pPr>
      <w:r w:rsidRPr="00006B6F">
        <w:rPr>
          <w:sz w:val="24"/>
          <w:szCs w:val="24"/>
          <w:lang w:val="en-IN"/>
        </w:rPr>
        <w:t xml:space="preserve">The most crucial aspect of perspective alignment for a human subject is matching their </w:t>
      </w:r>
      <w:r w:rsidRPr="00006B6F">
        <w:rPr>
          <w:b/>
          <w:bCs/>
          <w:sz w:val="24"/>
          <w:szCs w:val="24"/>
          <w:lang w:val="en-IN"/>
        </w:rPr>
        <w:t>eye level</w:t>
      </w:r>
      <w:r w:rsidRPr="00006B6F">
        <w:rPr>
          <w:sz w:val="24"/>
          <w:szCs w:val="24"/>
          <w:lang w:val="en-IN"/>
        </w:rPr>
        <w:t xml:space="preserve"> with the scene's </w:t>
      </w:r>
      <w:r w:rsidRPr="00006B6F">
        <w:rPr>
          <w:b/>
          <w:bCs/>
          <w:sz w:val="24"/>
          <w:szCs w:val="24"/>
          <w:lang w:val="en-IN"/>
        </w:rPr>
        <w:t>horizon line</w:t>
      </w:r>
      <w:r w:rsidRPr="00006B6F">
        <w:rPr>
          <w:sz w:val="24"/>
          <w:szCs w:val="24"/>
          <w:lang w:val="en-IN"/>
        </w:rPr>
        <w:t>. The horizon line represents the line where the sky meets the ground (or where parallel lines appear to converge in the distance) and is always at the viewer's eye level.</w:t>
      </w:r>
    </w:p>
    <w:p w14:paraId="60006C19" w14:textId="77777777" w:rsidR="00006B6F" w:rsidRPr="00006B6F" w:rsidRDefault="00006B6F" w:rsidP="00006B6F">
      <w:pPr>
        <w:numPr>
          <w:ilvl w:val="1"/>
          <w:numId w:val="15"/>
        </w:numPr>
        <w:rPr>
          <w:sz w:val="24"/>
          <w:szCs w:val="24"/>
          <w:lang w:val="en-IN"/>
        </w:rPr>
      </w:pPr>
      <w:r w:rsidRPr="00006B6F">
        <w:rPr>
          <w:sz w:val="24"/>
          <w:szCs w:val="24"/>
          <w:lang w:val="en-IN"/>
        </w:rPr>
        <w:t>By identifying the horizon line in the background image (either manually or with AI-assisted tools that detect vanishing points), the subject's vertical position can be adjusted so that their eye level aligns with this line. This automatically places the subject at the correct height relative to the scene's perceived depth, ensuring they don't appear to be floating or sinking.</w:t>
      </w:r>
    </w:p>
    <w:p w14:paraId="0B3FD90C" w14:textId="77777777" w:rsidR="00006B6F" w:rsidRPr="00006B6F" w:rsidRDefault="00006B6F" w:rsidP="00006B6F">
      <w:pPr>
        <w:numPr>
          <w:ilvl w:val="1"/>
          <w:numId w:val="15"/>
        </w:numPr>
        <w:rPr>
          <w:sz w:val="24"/>
          <w:szCs w:val="24"/>
          <w:lang w:val="en-IN"/>
        </w:rPr>
      </w:pPr>
      <w:r w:rsidRPr="00006B6F">
        <w:rPr>
          <w:sz w:val="24"/>
          <w:szCs w:val="24"/>
          <w:lang w:val="en-IN"/>
        </w:rPr>
        <w:t xml:space="preserve">AI models are emerging that can assist in </w:t>
      </w:r>
      <w:r w:rsidRPr="00006B6F">
        <w:rPr>
          <w:b/>
          <w:bCs/>
          <w:sz w:val="24"/>
          <w:szCs w:val="24"/>
          <w:lang w:val="en-IN"/>
        </w:rPr>
        <w:t>horizon line detection</w:t>
      </w:r>
      <w:r w:rsidRPr="00006B6F">
        <w:rPr>
          <w:sz w:val="24"/>
          <w:szCs w:val="24"/>
          <w:lang w:val="en-IN"/>
        </w:rPr>
        <w:t xml:space="preserve"> and </w:t>
      </w:r>
      <w:r w:rsidRPr="00006B6F">
        <w:rPr>
          <w:b/>
          <w:bCs/>
          <w:sz w:val="24"/>
          <w:szCs w:val="24"/>
          <w:lang w:val="en-IN"/>
        </w:rPr>
        <w:t>vanishing point estimation</w:t>
      </w:r>
      <w:r w:rsidRPr="00006B6F">
        <w:rPr>
          <w:sz w:val="24"/>
          <w:szCs w:val="24"/>
          <w:lang w:val="en-IN"/>
        </w:rPr>
        <w:t xml:space="preserve"> within images, simplifying this critical step.</w:t>
      </w:r>
    </w:p>
    <w:p w14:paraId="2B764C4B" w14:textId="77777777" w:rsidR="00006B6F" w:rsidRPr="00006B6F" w:rsidRDefault="00006B6F" w:rsidP="00006B6F">
      <w:pPr>
        <w:numPr>
          <w:ilvl w:val="0"/>
          <w:numId w:val="15"/>
        </w:numPr>
        <w:rPr>
          <w:sz w:val="24"/>
          <w:szCs w:val="24"/>
          <w:lang w:val="en-IN"/>
        </w:rPr>
      </w:pPr>
      <w:r w:rsidRPr="00006B6F">
        <w:rPr>
          <w:b/>
          <w:bCs/>
          <w:sz w:val="24"/>
          <w:szCs w:val="24"/>
          <w:lang w:val="en-IN"/>
        </w:rPr>
        <w:t>Scale Adjustments Based on Known Background Objects:</w:t>
      </w:r>
    </w:p>
    <w:p w14:paraId="7459B628" w14:textId="77777777" w:rsidR="00006B6F" w:rsidRPr="00006B6F" w:rsidRDefault="00006B6F" w:rsidP="00006B6F">
      <w:pPr>
        <w:numPr>
          <w:ilvl w:val="1"/>
          <w:numId w:val="15"/>
        </w:numPr>
        <w:rPr>
          <w:sz w:val="24"/>
          <w:szCs w:val="24"/>
          <w:lang w:val="en-IN"/>
        </w:rPr>
      </w:pPr>
      <w:r w:rsidRPr="00006B6F">
        <w:rPr>
          <w:sz w:val="24"/>
          <w:szCs w:val="24"/>
          <w:lang w:val="en-IN"/>
        </w:rPr>
        <w:t xml:space="preserve">Once the perspective is aligned, the subject's </w:t>
      </w:r>
      <w:r w:rsidRPr="00006B6F">
        <w:rPr>
          <w:b/>
          <w:bCs/>
          <w:sz w:val="24"/>
          <w:szCs w:val="24"/>
          <w:lang w:val="en-IN"/>
        </w:rPr>
        <w:t>scale</w:t>
      </w:r>
      <w:r w:rsidRPr="00006B6F">
        <w:rPr>
          <w:sz w:val="24"/>
          <w:szCs w:val="24"/>
          <w:lang w:val="en-IN"/>
        </w:rPr>
        <w:t xml:space="preserve"> must be adjusted to match objects within the new scene. This involves using </w:t>
      </w:r>
      <w:r w:rsidRPr="00006B6F">
        <w:rPr>
          <w:b/>
          <w:bCs/>
          <w:sz w:val="24"/>
          <w:szCs w:val="24"/>
          <w:lang w:val="en-IN"/>
        </w:rPr>
        <w:t>known objects</w:t>
      </w:r>
      <w:r w:rsidRPr="00006B6F">
        <w:rPr>
          <w:sz w:val="24"/>
          <w:szCs w:val="24"/>
          <w:lang w:val="en-IN"/>
        </w:rPr>
        <w:t xml:space="preserve"> in the background as reference points. For example, if there's a door, a car, or another human in the background, the subject's size can be proportionally adjusted to appear consistent with these elements.</w:t>
      </w:r>
    </w:p>
    <w:p w14:paraId="30ADFF5D" w14:textId="77777777" w:rsidR="00006B6F" w:rsidRPr="00006B6F" w:rsidRDefault="00006B6F" w:rsidP="00006B6F">
      <w:pPr>
        <w:numPr>
          <w:ilvl w:val="1"/>
          <w:numId w:val="15"/>
        </w:numPr>
        <w:rPr>
          <w:sz w:val="24"/>
          <w:szCs w:val="24"/>
          <w:lang w:val="en-IN"/>
        </w:rPr>
      </w:pPr>
      <w:r w:rsidRPr="00006B6F">
        <w:rPr>
          <w:sz w:val="24"/>
          <w:szCs w:val="24"/>
          <w:lang w:val="en-IN"/>
        </w:rPr>
        <w:t xml:space="preserve">This step often relies on a combination of visual estimation and, increasingly, </w:t>
      </w:r>
      <w:r w:rsidRPr="00006B6F">
        <w:rPr>
          <w:b/>
          <w:bCs/>
          <w:sz w:val="24"/>
          <w:szCs w:val="24"/>
          <w:lang w:val="en-IN"/>
        </w:rPr>
        <w:t>AI-powered object detection and size estimation models</w:t>
      </w:r>
      <w:r w:rsidRPr="00006B6F">
        <w:rPr>
          <w:sz w:val="24"/>
          <w:szCs w:val="24"/>
          <w:lang w:val="en-IN"/>
        </w:rPr>
        <w:t xml:space="preserve">. While not yet perfectly robust for all scenarios, research in </w:t>
      </w:r>
      <w:r w:rsidRPr="00006B6F">
        <w:rPr>
          <w:b/>
          <w:bCs/>
          <w:sz w:val="24"/>
          <w:szCs w:val="24"/>
          <w:lang w:val="en-IN"/>
        </w:rPr>
        <w:t>metric depth estimation</w:t>
      </w:r>
      <w:r w:rsidRPr="00006B6F">
        <w:rPr>
          <w:sz w:val="24"/>
          <w:szCs w:val="24"/>
          <w:lang w:val="en-IN"/>
        </w:rPr>
        <w:t xml:space="preserve"> from single images allows AI to infer real-world sizes and distances, which can aid in more precise scaling.</w:t>
      </w:r>
    </w:p>
    <w:p w14:paraId="1E2A5CBE" w14:textId="77777777" w:rsidR="00006B6F" w:rsidRPr="00006B6F" w:rsidRDefault="00006B6F" w:rsidP="00006B6F">
      <w:pPr>
        <w:numPr>
          <w:ilvl w:val="1"/>
          <w:numId w:val="15"/>
        </w:numPr>
        <w:rPr>
          <w:sz w:val="24"/>
          <w:szCs w:val="24"/>
          <w:lang w:val="en-IN"/>
        </w:rPr>
      </w:pPr>
      <w:r w:rsidRPr="00006B6F">
        <w:rPr>
          <w:sz w:val="24"/>
          <w:szCs w:val="24"/>
          <w:lang w:val="en-IN"/>
        </w:rPr>
        <w:t>It's important to consider not just the absolute size but also the relative size to other objects in the foreground and midground to maintain a consistent sense of depth and scale.</w:t>
      </w:r>
    </w:p>
    <w:p w14:paraId="5A34A336" w14:textId="77777777" w:rsidR="00006B6F" w:rsidRPr="00006B6F" w:rsidRDefault="00006B6F" w:rsidP="00006B6F">
      <w:pPr>
        <w:numPr>
          <w:ilvl w:val="0"/>
          <w:numId w:val="15"/>
        </w:numPr>
        <w:rPr>
          <w:sz w:val="24"/>
          <w:szCs w:val="24"/>
          <w:lang w:val="en-IN"/>
        </w:rPr>
      </w:pPr>
      <w:r w:rsidRPr="00006B6F">
        <w:rPr>
          <w:b/>
          <w:bCs/>
          <w:sz w:val="24"/>
          <w:szCs w:val="24"/>
          <w:lang w:val="en-IN"/>
        </w:rPr>
        <w:t>Ground Plane Integration:</w:t>
      </w:r>
    </w:p>
    <w:p w14:paraId="306645AE" w14:textId="77777777" w:rsidR="00006B6F" w:rsidRPr="00006B6F" w:rsidRDefault="00006B6F" w:rsidP="00006B6F">
      <w:pPr>
        <w:numPr>
          <w:ilvl w:val="1"/>
          <w:numId w:val="15"/>
        </w:numPr>
        <w:rPr>
          <w:sz w:val="24"/>
          <w:szCs w:val="24"/>
          <w:lang w:val="en-IN"/>
        </w:rPr>
      </w:pPr>
      <w:r w:rsidRPr="00006B6F">
        <w:rPr>
          <w:sz w:val="24"/>
          <w:szCs w:val="24"/>
          <w:lang w:val="en-IN"/>
        </w:rPr>
        <w:t xml:space="preserve">Beyond eye level and scale, ensuring the subject's feet or base are firmly planted on the </w:t>
      </w:r>
      <w:r w:rsidRPr="00006B6F">
        <w:rPr>
          <w:b/>
          <w:bCs/>
          <w:sz w:val="24"/>
          <w:szCs w:val="24"/>
          <w:lang w:val="en-IN"/>
        </w:rPr>
        <w:t>ground plane</w:t>
      </w:r>
      <w:r w:rsidRPr="00006B6F">
        <w:rPr>
          <w:sz w:val="24"/>
          <w:szCs w:val="24"/>
          <w:lang w:val="en-IN"/>
        </w:rPr>
        <w:t xml:space="preserve"> of the background image is critical. This involves careful positioning and often requires subtle adjustments to the bottom edge of the subject's mask or the integration of subtle contact shadows (discussed in Part 4) to eliminate any "floating" appearance.</w:t>
      </w:r>
    </w:p>
    <w:p w14:paraId="5E8BEFBD" w14:textId="77777777" w:rsidR="00006B6F" w:rsidRPr="00006B6F" w:rsidRDefault="00006B6F" w:rsidP="00006B6F">
      <w:pPr>
        <w:numPr>
          <w:ilvl w:val="1"/>
          <w:numId w:val="15"/>
        </w:numPr>
        <w:rPr>
          <w:sz w:val="24"/>
          <w:szCs w:val="24"/>
          <w:lang w:val="en-IN"/>
        </w:rPr>
      </w:pPr>
      <w:r w:rsidRPr="00006B6F">
        <w:rPr>
          <w:sz w:val="24"/>
          <w:szCs w:val="24"/>
          <w:lang w:val="en-IN"/>
        </w:rPr>
        <w:t xml:space="preserve">Advanced techniques might involve estimating the </w:t>
      </w:r>
      <w:r w:rsidRPr="00006B6F">
        <w:rPr>
          <w:b/>
          <w:bCs/>
          <w:sz w:val="24"/>
          <w:szCs w:val="24"/>
          <w:lang w:val="en-IN"/>
        </w:rPr>
        <w:t>3D pose</w:t>
      </w:r>
      <w:r w:rsidRPr="00006B6F">
        <w:rPr>
          <w:sz w:val="24"/>
          <w:szCs w:val="24"/>
          <w:lang w:val="en-IN"/>
        </w:rPr>
        <w:t xml:space="preserve"> of the subject and aligning it with the estimated 3D geometry of the background scene, offering a more robust approach to physical grounding.</w:t>
      </w:r>
    </w:p>
    <w:p w14:paraId="39790319" w14:textId="77777777" w:rsidR="00006B6F" w:rsidRPr="00006B6F" w:rsidRDefault="00006B6F" w:rsidP="00006B6F">
      <w:pPr>
        <w:rPr>
          <w:sz w:val="24"/>
          <w:szCs w:val="24"/>
          <w:lang w:val="en-IN"/>
        </w:rPr>
      </w:pPr>
      <w:r w:rsidRPr="00006B6F">
        <w:rPr>
          <w:sz w:val="24"/>
          <w:szCs w:val="24"/>
          <w:lang w:val="en-IN"/>
        </w:rPr>
        <w:t>By meticulously addressing perspective and scale, the subject is not merely placed on the background but seamlessly integrated into its spatial context, making it appear as a natural part of the scene.</w:t>
      </w:r>
    </w:p>
    <w:p w14:paraId="72789CF6" w14:textId="77777777" w:rsidR="00006B6F" w:rsidRPr="00006B6F" w:rsidRDefault="00006B6F" w:rsidP="00006B6F">
      <w:pPr>
        <w:rPr>
          <w:sz w:val="24"/>
          <w:szCs w:val="24"/>
          <w:lang w:val="en-IN"/>
        </w:rPr>
      </w:pPr>
      <w:r w:rsidRPr="00006B6F">
        <w:rPr>
          <w:sz w:val="24"/>
          <w:szCs w:val="24"/>
          <w:lang w:val="en-IN"/>
        </w:rPr>
        <w:pict w14:anchorId="020704F1">
          <v:rect id="_x0000_i1155" style="width:0;height:1.5pt" o:hralign="center" o:hrstd="t" o:hr="t" fillcolor="#a0a0a0" stroked="f"/>
        </w:pict>
      </w:r>
    </w:p>
    <w:p w14:paraId="182A8321" w14:textId="6CBDE009" w:rsidR="00006B6F" w:rsidRPr="00006B6F" w:rsidRDefault="00006B6F" w:rsidP="00006B6F">
      <w:pPr>
        <w:rPr>
          <w:b/>
          <w:bCs/>
          <w:sz w:val="28"/>
          <w:szCs w:val="28"/>
          <w:lang w:val="en-IN"/>
        </w:rPr>
      </w:pPr>
      <w:r w:rsidRPr="00006B6F">
        <w:rPr>
          <w:b/>
          <w:bCs/>
          <w:sz w:val="28"/>
          <w:szCs w:val="28"/>
          <w:lang w:val="en-IN"/>
        </w:rPr>
        <w:t>Part 4: AI-Based Shadow Synthesis</w:t>
      </w:r>
    </w:p>
    <w:p w14:paraId="31F542E9" w14:textId="77777777" w:rsidR="00006B6F" w:rsidRPr="00006B6F" w:rsidRDefault="00006B6F" w:rsidP="00006B6F">
      <w:pPr>
        <w:rPr>
          <w:sz w:val="24"/>
          <w:szCs w:val="24"/>
          <w:lang w:val="en-IN"/>
        </w:rPr>
      </w:pPr>
      <w:r w:rsidRPr="00006B6F">
        <w:rPr>
          <w:b/>
          <w:bCs/>
          <w:sz w:val="24"/>
          <w:szCs w:val="24"/>
          <w:lang w:val="en-IN"/>
        </w:rPr>
        <w:t>Shadows</w:t>
      </w:r>
      <w:r w:rsidRPr="00006B6F">
        <w:rPr>
          <w:sz w:val="24"/>
          <w:szCs w:val="24"/>
          <w:lang w:val="en-IN"/>
        </w:rPr>
        <w:t xml:space="preserve"> are paramount to grounding a subject within an image and significantly enhance the perception of depth and realism. Without accurate shadows, even a perfectly extracted and </w:t>
      </w:r>
      <w:proofErr w:type="spellStart"/>
      <w:r w:rsidRPr="00006B6F">
        <w:rPr>
          <w:sz w:val="24"/>
          <w:szCs w:val="24"/>
          <w:lang w:val="en-IN"/>
        </w:rPr>
        <w:t>color</w:t>
      </w:r>
      <w:proofErr w:type="spellEnd"/>
      <w:r w:rsidRPr="00006B6F">
        <w:rPr>
          <w:sz w:val="24"/>
          <w:szCs w:val="24"/>
          <w:lang w:val="en-IN"/>
        </w:rPr>
        <w:t>-matched subject will appear to float unnaturally. This section focuses on leveraging AI to synthesize realistic shadows that interact credibly with the scene and the subject.</w:t>
      </w:r>
    </w:p>
    <w:p w14:paraId="2914A7C8" w14:textId="77777777" w:rsidR="00006B6F" w:rsidRPr="00006B6F" w:rsidRDefault="00006B6F" w:rsidP="00006B6F">
      <w:pPr>
        <w:numPr>
          <w:ilvl w:val="0"/>
          <w:numId w:val="16"/>
        </w:numPr>
        <w:rPr>
          <w:sz w:val="24"/>
          <w:szCs w:val="24"/>
          <w:lang w:val="en-IN"/>
        </w:rPr>
      </w:pPr>
      <w:r w:rsidRPr="00006B6F">
        <w:rPr>
          <w:b/>
          <w:bCs/>
          <w:sz w:val="24"/>
          <w:szCs w:val="24"/>
          <w:lang w:val="en-IN"/>
        </w:rPr>
        <w:t>Types of Shadows:</w:t>
      </w:r>
    </w:p>
    <w:p w14:paraId="187573E8" w14:textId="77777777" w:rsidR="00006B6F" w:rsidRPr="00006B6F" w:rsidRDefault="00006B6F" w:rsidP="00006B6F">
      <w:pPr>
        <w:numPr>
          <w:ilvl w:val="1"/>
          <w:numId w:val="16"/>
        </w:numPr>
        <w:rPr>
          <w:sz w:val="24"/>
          <w:szCs w:val="24"/>
          <w:lang w:val="en-IN"/>
        </w:rPr>
      </w:pPr>
      <w:r w:rsidRPr="00006B6F">
        <w:rPr>
          <w:b/>
          <w:bCs/>
          <w:sz w:val="24"/>
          <w:szCs w:val="24"/>
          <w:lang w:val="en-IN"/>
        </w:rPr>
        <w:t>Contact Shadows (Ambient Occlusion):</w:t>
      </w:r>
      <w:r w:rsidRPr="00006B6F">
        <w:rPr>
          <w:sz w:val="24"/>
          <w:szCs w:val="24"/>
          <w:lang w:val="en-IN"/>
        </w:rPr>
        <w:t xml:space="preserve"> These are small, soft shadows that appear directly where an object touches a surface. They are crucial for giving the impression that the subject is physically resting on the ground, preventing a "floating" effect. These shadows simulate </w:t>
      </w:r>
      <w:r w:rsidRPr="00006B6F">
        <w:rPr>
          <w:b/>
          <w:bCs/>
          <w:sz w:val="24"/>
          <w:szCs w:val="24"/>
          <w:lang w:val="en-IN"/>
        </w:rPr>
        <w:t>ambient occlusion</w:t>
      </w:r>
      <w:r w:rsidRPr="00006B6F">
        <w:rPr>
          <w:sz w:val="24"/>
          <w:szCs w:val="24"/>
          <w:lang w:val="en-IN"/>
        </w:rPr>
        <w:t xml:space="preserve">, where light is blocked or absorbed </w:t>
      </w:r>
      <w:proofErr w:type="spellStart"/>
      <w:r w:rsidRPr="00006B6F">
        <w:rPr>
          <w:sz w:val="24"/>
          <w:szCs w:val="24"/>
          <w:lang w:val="en-IN"/>
        </w:rPr>
        <w:t>in creases</w:t>
      </w:r>
      <w:proofErr w:type="spellEnd"/>
      <w:r w:rsidRPr="00006B6F">
        <w:rPr>
          <w:sz w:val="24"/>
          <w:szCs w:val="24"/>
          <w:lang w:val="en-IN"/>
        </w:rPr>
        <w:t xml:space="preserve"> and contact points.</w:t>
      </w:r>
    </w:p>
    <w:p w14:paraId="6CEC535C" w14:textId="77777777" w:rsidR="00006B6F" w:rsidRPr="00006B6F" w:rsidRDefault="00006B6F" w:rsidP="00006B6F">
      <w:pPr>
        <w:numPr>
          <w:ilvl w:val="1"/>
          <w:numId w:val="16"/>
        </w:numPr>
        <w:rPr>
          <w:sz w:val="24"/>
          <w:szCs w:val="24"/>
          <w:lang w:val="en-IN"/>
        </w:rPr>
      </w:pPr>
      <w:r w:rsidRPr="00006B6F">
        <w:rPr>
          <w:b/>
          <w:bCs/>
          <w:sz w:val="24"/>
          <w:szCs w:val="24"/>
          <w:lang w:val="en-IN"/>
        </w:rPr>
        <w:t>Cast Shadows:</w:t>
      </w:r>
      <w:r w:rsidRPr="00006B6F">
        <w:rPr>
          <w:sz w:val="24"/>
          <w:szCs w:val="24"/>
          <w:lang w:val="en-IN"/>
        </w:rPr>
        <w:t xml:space="preserve"> These are the larger, projected shadows cast by the subject onto the ground or other objects in the scene, directly influenced by the light source direction and intensity identified in Part 2. Cast shadows provide vital cues about the light source's position, the subject's distance from the ground, and the surface it's resting on.</w:t>
      </w:r>
    </w:p>
    <w:p w14:paraId="4146E696" w14:textId="77777777" w:rsidR="00006B6F" w:rsidRPr="00006B6F" w:rsidRDefault="00006B6F" w:rsidP="00006B6F">
      <w:pPr>
        <w:numPr>
          <w:ilvl w:val="0"/>
          <w:numId w:val="16"/>
        </w:numPr>
        <w:rPr>
          <w:sz w:val="24"/>
          <w:szCs w:val="24"/>
          <w:lang w:val="en-IN"/>
        </w:rPr>
      </w:pPr>
      <w:r w:rsidRPr="00006B6F">
        <w:rPr>
          <w:b/>
          <w:bCs/>
          <w:sz w:val="24"/>
          <w:szCs w:val="24"/>
          <w:lang w:val="en-IN"/>
        </w:rPr>
        <w:t>AI Models for Shadow Generation:</w:t>
      </w:r>
    </w:p>
    <w:p w14:paraId="5808CD33" w14:textId="77777777" w:rsidR="00006B6F" w:rsidRPr="00006B6F" w:rsidRDefault="00006B6F" w:rsidP="00006B6F">
      <w:pPr>
        <w:numPr>
          <w:ilvl w:val="1"/>
          <w:numId w:val="16"/>
        </w:numPr>
        <w:rPr>
          <w:sz w:val="24"/>
          <w:szCs w:val="24"/>
          <w:lang w:val="en-IN"/>
        </w:rPr>
      </w:pPr>
      <w:r w:rsidRPr="00006B6F">
        <w:rPr>
          <w:b/>
          <w:bCs/>
          <w:sz w:val="24"/>
          <w:szCs w:val="24"/>
          <w:lang w:val="en-IN"/>
        </w:rPr>
        <w:t xml:space="preserve">Diffusion-Based Models (e.g., </w:t>
      </w:r>
      <w:proofErr w:type="spellStart"/>
      <w:r w:rsidRPr="00006B6F">
        <w:rPr>
          <w:b/>
          <w:bCs/>
          <w:sz w:val="24"/>
          <w:szCs w:val="24"/>
          <w:lang w:val="en-IN"/>
        </w:rPr>
        <w:t>SGDiffusion</w:t>
      </w:r>
      <w:proofErr w:type="spellEnd"/>
      <w:r w:rsidRPr="00006B6F">
        <w:rPr>
          <w:b/>
          <w:bCs/>
          <w:sz w:val="24"/>
          <w:szCs w:val="24"/>
          <w:lang w:val="en-IN"/>
        </w:rPr>
        <w:t>):</w:t>
      </w:r>
      <w:r w:rsidRPr="00006B6F">
        <w:rPr>
          <w:sz w:val="24"/>
          <w:szCs w:val="24"/>
          <w:lang w:val="en-IN"/>
        </w:rPr>
        <w:t xml:space="preserve"> Recent advancements in </w:t>
      </w:r>
      <w:r w:rsidRPr="00006B6F">
        <w:rPr>
          <w:b/>
          <w:bCs/>
          <w:sz w:val="24"/>
          <w:szCs w:val="24"/>
          <w:lang w:val="en-IN"/>
        </w:rPr>
        <w:t>diffusion models</w:t>
      </w:r>
      <w:r w:rsidRPr="00006B6F">
        <w:rPr>
          <w:sz w:val="24"/>
          <w:szCs w:val="24"/>
          <w:lang w:val="en-IN"/>
        </w:rPr>
        <w:t xml:space="preserve"> have revolutionized image generation. Models like </w:t>
      </w:r>
      <w:proofErr w:type="spellStart"/>
      <w:r w:rsidRPr="00006B6F">
        <w:rPr>
          <w:b/>
          <w:bCs/>
          <w:sz w:val="24"/>
          <w:szCs w:val="24"/>
          <w:lang w:val="en-IN"/>
        </w:rPr>
        <w:t>SGDiffusion</w:t>
      </w:r>
      <w:proofErr w:type="spellEnd"/>
      <w:r w:rsidRPr="00006B6F">
        <w:rPr>
          <w:b/>
          <w:bCs/>
          <w:sz w:val="24"/>
          <w:szCs w:val="24"/>
          <w:lang w:val="en-IN"/>
        </w:rPr>
        <w:t xml:space="preserve"> (Shadow Generation Diffusion)</w:t>
      </w:r>
      <w:r w:rsidRPr="00006B6F">
        <w:rPr>
          <w:sz w:val="24"/>
          <w:szCs w:val="24"/>
          <w:lang w:val="en-IN"/>
        </w:rPr>
        <w:t xml:space="preserve"> can learn the complex mapping between subject shape, light source, and realistic shadow forms. They generate high-quality, nuanced shadows that reflect varying degrees of softness, intensity, and intricate shapes. The generative nature of these models allows for creating novel and contextually appropriate shadows.</w:t>
      </w:r>
    </w:p>
    <w:p w14:paraId="64B50D05" w14:textId="77777777" w:rsidR="00006B6F" w:rsidRPr="00006B6F" w:rsidRDefault="00006B6F" w:rsidP="00006B6F">
      <w:pPr>
        <w:numPr>
          <w:ilvl w:val="1"/>
          <w:numId w:val="16"/>
        </w:numPr>
        <w:rPr>
          <w:sz w:val="24"/>
          <w:szCs w:val="24"/>
          <w:lang w:val="en-IN"/>
        </w:rPr>
      </w:pPr>
      <w:r w:rsidRPr="00006B6F">
        <w:rPr>
          <w:b/>
          <w:bCs/>
          <w:sz w:val="24"/>
          <w:szCs w:val="24"/>
          <w:lang w:val="en-IN"/>
        </w:rPr>
        <w:t>Guided Shadow GANs:</w:t>
      </w:r>
      <w:r w:rsidRPr="00006B6F">
        <w:rPr>
          <w:sz w:val="24"/>
          <w:szCs w:val="24"/>
          <w:lang w:val="en-IN"/>
        </w:rPr>
        <w:t xml:space="preserve"> </w:t>
      </w:r>
      <w:r w:rsidRPr="00006B6F">
        <w:rPr>
          <w:b/>
          <w:bCs/>
          <w:sz w:val="24"/>
          <w:szCs w:val="24"/>
          <w:lang w:val="en-IN"/>
        </w:rPr>
        <w:t>Generative Adversarial Networks (GANs)</w:t>
      </w:r>
      <w:r w:rsidRPr="00006B6F">
        <w:rPr>
          <w:sz w:val="24"/>
          <w:szCs w:val="24"/>
          <w:lang w:val="en-IN"/>
        </w:rPr>
        <w:t xml:space="preserve"> can also be specifically trained for shadow generation. </w:t>
      </w:r>
      <w:r w:rsidRPr="00006B6F">
        <w:rPr>
          <w:b/>
          <w:bCs/>
          <w:sz w:val="24"/>
          <w:szCs w:val="24"/>
          <w:lang w:val="en-IN"/>
        </w:rPr>
        <w:t>Guided Shadow GANs</w:t>
      </w:r>
      <w:r w:rsidRPr="00006B6F">
        <w:rPr>
          <w:sz w:val="24"/>
          <w:szCs w:val="24"/>
          <w:lang w:val="en-IN"/>
        </w:rPr>
        <w:t xml:space="preserve"> take the subject's mask and the estimated light source parameters as input and produce a corresponding shadow mask. The "guided" aspect implies that they can be controlled or influenced by user inputs, such as rough shadow outlines, to ensure consistency with specific creative visions.</w:t>
      </w:r>
    </w:p>
    <w:p w14:paraId="10C15D73" w14:textId="77777777" w:rsidR="00006B6F" w:rsidRPr="00006B6F" w:rsidRDefault="00006B6F" w:rsidP="00006B6F">
      <w:pPr>
        <w:numPr>
          <w:ilvl w:val="1"/>
          <w:numId w:val="16"/>
        </w:numPr>
        <w:rPr>
          <w:sz w:val="24"/>
          <w:szCs w:val="24"/>
          <w:lang w:val="en-IN"/>
        </w:rPr>
      </w:pPr>
      <w:r w:rsidRPr="00006B6F">
        <w:rPr>
          <w:b/>
          <w:bCs/>
          <w:sz w:val="24"/>
          <w:szCs w:val="24"/>
          <w:lang w:val="en-IN"/>
        </w:rPr>
        <w:t>ControlNet Architectures:</w:t>
      </w:r>
      <w:r w:rsidRPr="00006B6F">
        <w:rPr>
          <w:sz w:val="24"/>
          <w:szCs w:val="24"/>
          <w:lang w:val="en-IN"/>
        </w:rPr>
        <w:t xml:space="preserve"> </w:t>
      </w:r>
      <w:r w:rsidRPr="00006B6F">
        <w:rPr>
          <w:b/>
          <w:bCs/>
          <w:sz w:val="24"/>
          <w:szCs w:val="24"/>
          <w:lang w:val="en-IN"/>
        </w:rPr>
        <w:t>ControlNet</w:t>
      </w:r>
      <w:r w:rsidRPr="00006B6F">
        <w:rPr>
          <w:sz w:val="24"/>
          <w:szCs w:val="24"/>
          <w:lang w:val="en-IN"/>
        </w:rPr>
        <w:t xml:space="preserve"> is a neural network structure that allows for "controlling" large pre-trained diffusion models (like Stable Diffusion) with additional input conditions. For shadow synthesis, ControlNet can guide the shadow shape and softness based on:</w:t>
      </w:r>
    </w:p>
    <w:p w14:paraId="652AB614" w14:textId="77777777" w:rsidR="00006B6F" w:rsidRPr="00006B6F" w:rsidRDefault="00006B6F" w:rsidP="00006B6F">
      <w:pPr>
        <w:numPr>
          <w:ilvl w:val="2"/>
          <w:numId w:val="16"/>
        </w:numPr>
        <w:rPr>
          <w:sz w:val="24"/>
          <w:szCs w:val="24"/>
          <w:lang w:val="en-IN"/>
        </w:rPr>
      </w:pPr>
      <w:r w:rsidRPr="00006B6F">
        <w:rPr>
          <w:b/>
          <w:bCs/>
          <w:sz w:val="24"/>
          <w:szCs w:val="24"/>
          <w:lang w:val="en-IN"/>
        </w:rPr>
        <w:t>User Input:</w:t>
      </w:r>
      <w:r w:rsidRPr="00006B6F">
        <w:rPr>
          <w:sz w:val="24"/>
          <w:szCs w:val="24"/>
          <w:lang w:val="en-IN"/>
        </w:rPr>
        <w:t xml:space="preserve"> A simple sketch or rough mask of the desired shadow can be provided, and ControlNet will ensure the generated shadow adheres to this input while maintaining realism.</w:t>
      </w:r>
    </w:p>
    <w:p w14:paraId="32980B09" w14:textId="77777777" w:rsidR="00006B6F" w:rsidRPr="00006B6F" w:rsidRDefault="00006B6F" w:rsidP="00006B6F">
      <w:pPr>
        <w:numPr>
          <w:ilvl w:val="2"/>
          <w:numId w:val="16"/>
        </w:numPr>
        <w:rPr>
          <w:sz w:val="24"/>
          <w:szCs w:val="24"/>
          <w:lang w:val="en-IN"/>
        </w:rPr>
      </w:pPr>
      <w:r w:rsidRPr="00006B6F">
        <w:rPr>
          <w:b/>
          <w:bCs/>
          <w:sz w:val="24"/>
          <w:szCs w:val="24"/>
          <w:lang w:val="en-IN"/>
        </w:rPr>
        <w:t>Scene Context:</w:t>
      </w:r>
      <w:r w:rsidRPr="00006B6F">
        <w:rPr>
          <w:sz w:val="24"/>
          <w:szCs w:val="24"/>
          <w:lang w:val="en-IN"/>
        </w:rPr>
        <w:t xml:space="preserve"> By incorporating information about the scene's geometry, existing shadows, and light sources, ControlNet can generate shadows that are coherent with the overall environment. This allows for dynamic adjustments to shadow length, angle, and blur, reflecting the interplay of light and surface.</w:t>
      </w:r>
    </w:p>
    <w:p w14:paraId="0DEC3615" w14:textId="77777777" w:rsidR="00006B6F" w:rsidRPr="00006B6F" w:rsidRDefault="00006B6F" w:rsidP="00006B6F">
      <w:pPr>
        <w:numPr>
          <w:ilvl w:val="0"/>
          <w:numId w:val="16"/>
        </w:numPr>
        <w:rPr>
          <w:sz w:val="24"/>
          <w:szCs w:val="24"/>
          <w:lang w:val="en-IN"/>
        </w:rPr>
      </w:pPr>
      <w:r w:rsidRPr="00006B6F">
        <w:rPr>
          <w:b/>
          <w:bCs/>
          <w:sz w:val="24"/>
          <w:szCs w:val="24"/>
          <w:lang w:val="en-IN"/>
        </w:rPr>
        <w:t>Integration and Refinement:</w:t>
      </w:r>
    </w:p>
    <w:p w14:paraId="39E386FD" w14:textId="77777777" w:rsidR="00006B6F" w:rsidRPr="00006B6F" w:rsidRDefault="00006B6F" w:rsidP="00006B6F">
      <w:pPr>
        <w:numPr>
          <w:ilvl w:val="1"/>
          <w:numId w:val="16"/>
        </w:numPr>
        <w:rPr>
          <w:sz w:val="24"/>
          <w:szCs w:val="24"/>
          <w:lang w:val="en-IN"/>
        </w:rPr>
      </w:pPr>
      <w:r w:rsidRPr="00006B6F">
        <w:rPr>
          <w:sz w:val="24"/>
          <w:szCs w:val="24"/>
          <w:lang w:val="en-IN"/>
        </w:rPr>
        <w:t>The generated shadow masks are then typically applied as an overlay layer in the composite, adjusted for opacity and blend mode (e.g., Multiply) to simulate realistic darkening.</w:t>
      </w:r>
    </w:p>
    <w:p w14:paraId="68BE7D10" w14:textId="77777777" w:rsidR="00006B6F" w:rsidRPr="00006B6F" w:rsidRDefault="00006B6F" w:rsidP="00006B6F">
      <w:pPr>
        <w:numPr>
          <w:ilvl w:val="1"/>
          <w:numId w:val="16"/>
        </w:numPr>
        <w:rPr>
          <w:sz w:val="24"/>
          <w:szCs w:val="24"/>
          <w:lang w:val="en-IN"/>
        </w:rPr>
      </w:pPr>
      <w:r w:rsidRPr="00006B6F">
        <w:rPr>
          <w:sz w:val="24"/>
          <w:szCs w:val="24"/>
          <w:lang w:val="en-IN"/>
        </w:rPr>
        <w:t>Further refinement may involve blurring the shadow edges to match the softness of ambient light or adjusting its intensity to reflect the scene's overall luminosity.</w:t>
      </w:r>
    </w:p>
    <w:p w14:paraId="6ED0B0E4" w14:textId="77777777" w:rsidR="00006B6F" w:rsidRPr="00006B6F" w:rsidRDefault="00006B6F" w:rsidP="00006B6F">
      <w:pPr>
        <w:rPr>
          <w:sz w:val="24"/>
          <w:szCs w:val="24"/>
          <w:lang w:val="en-IN"/>
        </w:rPr>
      </w:pPr>
      <w:r w:rsidRPr="00006B6F">
        <w:rPr>
          <w:sz w:val="24"/>
          <w:szCs w:val="24"/>
          <w:lang w:val="en-IN"/>
        </w:rPr>
        <w:t>By employing these advanced AI techniques, the pipeline can generate highly convincing shadows that dramatically elevate the realism and coherence of the integrated subject within its new environment.</w:t>
      </w:r>
    </w:p>
    <w:p w14:paraId="571F121D" w14:textId="77777777" w:rsidR="00006B6F" w:rsidRPr="00006B6F" w:rsidRDefault="00006B6F" w:rsidP="00006B6F">
      <w:pPr>
        <w:rPr>
          <w:sz w:val="24"/>
          <w:szCs w:val="24"/>
          <w:lang w:val="en-IN"/>
        </w:rPr>
      </w:pPr>
      <w:r w:rsidRPr="00006B6F">
        <w:rPr>
          <w:sz w:val="24"/>
          <w:szCs w:val="24"/>
          <w:lang w:val="en-IN"/>
        </w:rPr>
        <w:pict w14:anchorId="625534C4">
          <v:rect id="_x0000_i1156" style="width:0;height:1.5pt" o:hralign="center" o:hrstd="t" o:hr="t" fillcolor="#a0a0a0" stroked="f"/>
        </w:pict>
      </w:r>
    </w:p>
    <w:p w14:paraId="5E06C2F7" w14:textId="693E666E" w:rsidR="00006B6F" w:rsidRPr="00006B6F" w:rsidRDefault="00006B6F" w:rsidP="00006B6F">
      <w:pPr>
        <w:rPr>
          <w:b/>
          <w:bCs/>
          <w:sz w:val="28"/>
          <w:szCs w:val="28"/>
          <w:lang w:val="en-IN"/>
        </w:rPr>
      </w:pPr>
      <w:r w:rsidRPr="00006B6F">
        <w:rPr>
          <w:b/>
          <w:bCs/>
          <w:sz w:val="28"/>
          <w:szCs w:val="28"/>
          <w:lang w:val="en-IN"/>
        </w:rPr>
        <w:t>Part 5: Photometric Harmonization</w:t>
      </w:r>
    </w:p>
    <w:p w14:paraId="4472752B" w14:textId="77777777" w:rsidR="00006B6F" w:rsidRPr="00006B6F" w:rsidRDefault="00006B6F" w:rsidP="00006B6F">
      <w:pPr>
        <w:rPr>
          <w:sz w:val="24"/>
          <w:szCs w:val="24"/>
          <w:lang w:val="en-IN"/>
        </w:rPr>
      </w:pPr>
      <w:r w:rsidRPr="00006B6F">
        <w:rPr>
          <w:sz w:val="24"/>
          <w:szCs w:val="24"/>
          <w:lang w:val="en-IN"/>
        </w:rPr>
        <w:t xml:space="preserve">Even with perfect segmentation, accurate perspective, and realistic shadows, a composite image can still look artificial if the subject's </w:t>
      </w:r>
      <w:proofErr w:type="spellStart"/>
      <w:r w:rsidRPr="00006B6F">
        <w:rPr>
          <w:sz w:val="24"/>
          <w:szCs w:val="24"/>
          <w:lang w:val="en-IN"/>
        </w:rPr>
        <w:t>colors</w:t>
      </w:r>
      <w:proofErr w:type="spellEnd"/>
      <w:r w:rsidRPr="00006B6F">
        <w:rPr>
          <w:sz w:val="24"/>
          <w:szCs w:val="24"/>
          <w:lang w:val="en-IN"/>
        </w:rPr>
        <w:t xml:space="preserve"> and lighting don't match the background. </w:t>
      </w:r>
      <w:r w:rsidRPr="00006B6F">
        <w:rPr>
          <w:b/>
          <w:bCs/>
          <w:sz w:val="24"/>
          <w:szCs w:val="24"/>
          <w:lang w:val="en-IN"/>
        </w:rPr>
        <w:t>Photometric harmonization</w:t>
      </w:r>
      <w:r w:rsidRPr="00006B6F">
        <w:rPr>
          <w:sz w:val="24"/>
          <w:szCs w:val="24"/>
          <w:lang w:val="en-IN"/>
        </w:rPr>
        <w:t xml:space="preserve"> is the crucial final step that blends the subject seamlessly into the scene by adjusting its luminance, chrominance, and overall tone to match the new environment. This involves subtle and sophisticated adjustments that mimic how light interacts with objects in the real world.</w:t>
      </w:r>
    </w:p>
    <w:p w14:paraId="7605BAA0" w14:textId="77777777" w:rsidR="00006B6F" w:rsidRPr="00006B6F" w:rsidRDefault="00006B6F" w:rsidP="00006B6F">
      <w:pPr>
        <w:numPr>
          <w:ilvl w:val="0"/>
          <w:numId w:val="17"/>
        </w:numPr>
        <w:rPr>
          <w:sz w:val="24"/>
          <w:szCs w:val="24"/>
          <w:lang w:val="en-IN"/>
        </w:rPr>
      </w:pPr>
      <w:proofErr w:type="spellStart"/>
      <w:r w:rsidRPr="00006B6F">
        <w:rPr>
          <w:b/>
          <w:bCs/>
          <w:sz w:val="24"/>
          <w:szCs w:val="24"/>
          <w:lang w:val="en-IN"/>
        </w:rPr>
        <w:t>Color</w:t>
      </w:r>
      <w:proofErr w:type="spellEnd"/>
      <w:r w:rsidRPr="00006B6F">
        <w:rPr>
          <w:b/>
          <w:bCs/>
          <w:sz w:val="24"/>
          <w:szCs w:val="24"/>
          <w:lang w:val="en-IN"/>
        </w:rPr>
        <w:t xml:space="preserve"> Matching Techniques:</w:t>
      </w:r>
    </w:p>
    <w:p w14:paraId="54D57B51" w14:textId="77777777" w:rsidR="00006B6F" w:rsidRPr="00006B6F" w:rsidRDefault="00006B6F" w:rsidP="00006B6F">
      <w:pPr>
        <w:numPr>
          <w:ilvl w:val="1"/>
          <w:numId w:val="17"/>
        </w:numPr>
        <w:rPr>
          <w:sz w:val="24"/>
          <w:szCs w:val="24"/>
          <w:lang w:val="en-IN"/>
        </w:rPr>
      </w:pPr>
      <w:r w:rsidRPr="00006B6F">
        <w:rPr>
          <w:b/>
          <w:bCs/>
          <w:sz w:val="24"/>
          <w:szCs w:val="24"/>
          <w:lang w:val="en-IN"/>
        </w:rPr>
        <w:t xml:space="preserve">AI </w:t>
      </w:r>
      <w:proofErr w:type="spellStart"/>
      <w:r w:rsidRPr="00006B6F">
        <w:rPr>
          <w:b/>
          <w:bCs/>
          <w:sz w:val="24"/>
          <w:szCs w:val="24"/>
          <w:lang w:val="en-IN"/>
        </w:rPr>
        <w:t>Color</w:t>
      </w:r>
      <w:proofErr w:type="spellEnd"/>
      <w:r w:rsidRPr="00006B6F">
        <w:rPr>
          <w:b/>
          <w:bCs/>
          <w:sz w:val="24"/>
          <w:szCs w:val="24"/>
          <w:lang w:val="en-IN"/>
        </w:rPr>
        <w:t xml:space="preserve"> Transfer Tools:</w:t>
      </w:r>
      <w:r w:rsidRPr="00006B6F">
        <w:rPr>
          <w:sz w:val="24"/>
          <w:szCs w:val="24"/>
          <w:lang w:val="en-IN"/>
        </w:rPr>
        <w:t xml:space="preserve"> These are sophisticated deep learning models (often based on GANs or neural style transfer) that learn to transfer the </w:t>
      </w:r>
      <w:proofErr w:type="spellStart"/>
      <w:r w:rsidRPr="00006B6F">
        <w:rPr>
          <w:sz w:val="24"/>
          <w:szCs w:val="24"/>
          <w:lang w:val="en-IN"/>
        </w:rPr>
        <w:t>color</w:t>
      </w:r>
      <w:proofErr w:type="spellEnd"/>
      <w:r w:rsidRPr="00006B6F">
        <w:rPr>
          <w:sz w:val="24"/>
          <w:szCs w:val="24"/>
          <w:lang w:val="en-IN"/>
        </w:rPr>
        <w:t xml:space="preserve"> palette, stylistic elements, and sometimes even the texture of a source image (the background) onto a target image (the subject). Tools like those found in </w:t>
      </w:r>
      <w:r w:rsidRPr="00006B6F">
        <w:rPr>
          <w:b/>
          <w:bCs/>
          <w:sz w:val="24"/>
          <w:szCs w:val="24"/>
          <w:lang w:val="en-IN"/>
        </w:rPr>
        <w:t>Color.io</w:t>
      </w:r>
      <w:r w:rsidRPr="00006B6F">
        <w:rPr>
          <w:sz w:val="24"/>
          <w:szCs w:val="24"/>
          <w:lang w:val="en-IN"/>
        </w:rPr>
        <w:t xml:space="preserve"> or integrated within more comprehensive AI image editors can </w:t>
      </w:r>
      <w:proofErr w:type="spellStart"/>
      <w:r w:rsidRPr="00006B6F">
        <w:rPr>
          <w:sz w:val="24"/>
          <w:szCs w:val="24"/>
          <w:lang w:val="en-IN"/>
        </w:rPr>
        <w:t>analyze</w:t>
      </w:r>
      <w:proofErr w:type="spellEnd"/>
      <w:r w:rsidRPr="00006B6F">
        <w:rPr>
          <w:sz w:val="24"/>
          <w:szCs w:val="24"/>
          <w:lang w:val="en-IN"/>
        </w:rPr>
        <w:t xml:space="preserve"> the statistical distribution of </w:t>
      </w:r>
      <w:proofErr w:type="spellStart"/>
      <w:r w:rsidRPr="00006B6F">
        <w:rPr>
          <w:sz w:val="24"/>
          <w:szCs w:val="24"/>
          <w:lang w:val="en-IN"/>
        </w:rPr>
        <w:t>colors</w:t>
      </w:r>
      <w:proofErr w:type="spellEnd"/>
      <w:r w:rsidRPr="00006B6F">
        <w:rPr>
          <w:sz w:val="24"/>
          <w:szCs w:val="24"/>
          <w:lang w:val="en-IN"/>
        </w:rPr>
        <w:t xml:space="preserve"> in the background and remap the subject's </w:t>
      </w:r>
      <w:proofErr w:type="spellStart"/>
      <w:r w:rsidRPr="00006B6F">
        <w:rPr>
          <w:sz w:val="24"/>
          <w:szCs w:val="24"/>
          <w:lang w:val="en-IN"/>
        </w:rPr>
        <w:t>colors</w:t>
      </w:r>
      <w:proofErr w:type="spellEnd"/>
      <w:r w:rsidRPr="00006B6F">
        <w:rPr>
          <w:sz w:val="24"/>
          <w:szCs w:val="24"/>
          <w:lang w:val="en-IN"/>
        </w:rPr>
        <w:t xml:space="preserve"> accordingly.</w:t>
      </w:r>
    </w:p>
    <w:p w14:paraId="1CE8C18C" w14:textId="77777777" w:rsidR="00006B6F" w:rsidRPr="00006B6F" w:rsidRDefault="00006B6F" w:rsidP="00006B6F">
      <w:pPr>
        <w:numPr>
          <w:ilvl w:val="1"/>
          <w:numId w:val="17"/>
        </w:numPr>
        <w:rPr>
          <w:sz w:val="24"/>
          <w:szCs w:val="24"/>
          <w:lang w:val="en-IN"/>
        </w:rPr>
      </w:pPr>
      <w:r w:rsidRPr="00006B6F">
        <w:rPr>
          <w:b/>
          <w:bCs/>
          <w:sz w:val="24"/>
          <w:szCs w:val="24"/>
          <w:lang w:val="en-IN"/>
        </w:rPr>
        <w:t>Histogram Matching:</w:t>
      </w:r>
      <w:r w:rsidRPr="00006B6F">
        <w:rPr>
          <w:sz w:val="24"/>
          <w:szCs w:val="24"/>
          <w:lang w:val="en-IN"/>
        </w:rPr>
        <w:t xml:space="preserve"> A more traditional but still effective technique, histogram matching involves adjusting the intensity distribution (histogram) of the subject's </w:t>
      </w:r>
      <w:proofErr w:type="spellStart"/>
      <w:r w:rsidRPr="00006B6F">
        <w:rPr>
          <w:sz w:val="24"/>
          <w:szCs w:val="24"/>
          <w:lang w:val="en-IN"/>
        </w:rPr>
        <w:t>color</w:t>
      </w:r>
      <w:proofErr w:type="spellEnd"/>
      <w:r w:rsidRPr="00006B6F">
        <w:rPr>
          <w:sz w:val="24"/>
          <w:szCs w:val="24"/>
          <w:lang w:val="en-IN"/>
        </w:rPr>
        <w:t xml:space="preserve"> channels (e.g., RGB) to match that of the background. This helps synchronize the overall brightness, contrast, and </w:t>
      </w:r>
      <w:proofErr w:type="spellStart"/>
      <w:r w:rsidRPr="00006B6F">
        <w:rPr>
          <w:sz w:val="24"/>
          <w:szCs w:val="24"/>
          <w:lang w:val="en-IN"/>
        </w:rPr>
        <w:t>color</w:t>
      </w:r>
      <w:proofErr w:type="spellEnd"/>
      <w:r w:rsidRPr="00006B6F">
        <w:rPr>
          <w:sz w:val="24"/>
          <w:szCs w:val="24"/>
          <w:lang w:val="en-IN"/>
        </w:rPr>
        <w:t xml:space="preserve"> balance.</w:t>
      </w:r>
    </w:p>
    <w:p w14:paraId="2855D9A6" w14:textId="77777777" w:rsidR="00006B6F" w:rsidRPr="00006B6F" w:rsidRDefault="00006B6F" w:rsidP="00006B6F">
      <w:pPr>
        <w:numPr>
          <w:ilvl w:val="1"/>
          <w:numId w:val="17"/>
        </w:numPr>
        <w:rPr>
          <w:sz w:val="24"/>
          <w:szCs w:val="24"/>
          <w:lang w:val="en-IN"/>
        </w:rPr>
      </w:pPr>
      <w:r w:rsidRPr="00006B6F">
        <w:rPr>
          <w:b/>
          <w:bCs/>
          <w:sz w:val="24"/>
          <w:szCs w:val="24"/>
          <w:lang w:val="en-IN"/>
        </w:rPr>
        <w:t>LUT-Based Transformations (Look-Up Tables):</w:t>
      </w:r>
      <w:r w:rsidRPr="00006B6F">
        <w:rPr>
          <w:sz w:val="24"/>
          <w:szCs w:val="24"/>
          <w:lang w:val="en-IN"/>
        </w:rPr>
        <w:t xml:space="preserve"> LUTs are pre-defined sets of instructions that remap </w:t>
      </w:r>
      <w:proofErr w:type="spellStart"/>
      <w:r w:rsidRPr="00006B6F">
        <w:rPr>
          <w:sz w:val="24"/>
          <w:szCs w:val="24"/>
          <w:lang w:val="en-IN"/>
        </w:rPr>
        <w:t>color</w:t>
      </w:r>
      <w:proofErr w:type="spellEnd"/>
      <w:r w:rsidRPr="00006B6F">
        <w:rPr>
          <w:sz w:val="24"/>
          <w:szCs w:val="24"/>
          <w:lang w:val="en-IN"/>
        </w:rPr>
        <w:t xml:space="preserve"> values. They can be generated based on the background's </w:t>
      </w:r>
      <w:proofErr w:type="spellStart"/>
      <w:r w:rsidRPr="00006B6F">
        <w:rPr>
          <w:sz w:val="24"/>
          <w:szCs w:val="24"/>
          <w:lang w:val="en-IN"/>
        </w:rPr>
        <w:t>color</w:t>
      </w:r>
      <w:proofErr w:type="spellEnd"/>
      <w:r w:rsidRPr="00006B6F">
        <w:rPr>
          <w:sz w:val="24"/>
          <w:szCs w:val="24"/>
          <w:lang w:val="en-IN"/>
        </w:rPr>
        <w:t xml:space="preserve"> grading or chosen from a library to apply a consistent visual style across the composite. AI can assist in recommending or generating optimal LUTs based on scene analysis.</w:t>
      </w:r>
    </w:p>
    <w:p w14:paraId="008B7B38" w14:textId="77777777" w:rsidR="00006B6F" w:rsidRPr="00006B6F" w:rsidRDefault="00006B6F" w:rsidP="00006B6F">
      <w:pPr>
        <w:numPr>
          <w:ilvl w:val="0"/>
          <w:numId w:val="17"/>
        </w:numPr>
        <w:rPr>
          <w:sz w:val="24"/>
          <w:szCs w:val="24"/>
          <w:lang w:val="en-IN"/>
        </w:rPr>
      </w:pPr>
      <w:r w:rsidRPr="00006B6F">
        <w:rPr>
          <w:b/>
          <w:bCs/>
          <w:sz w:val="24"/>
          <w:szCs w:val="24"/>
          <w:lang w:val="en-IN"/>
        </w:rPr>
        <w:t>Ambient Light Painting and Style Transfer:</w:t>
      </w:r>
    </w:p>
    <w:p w14:paraId="0202B285" w14:textId="77777777" w:rsidR="00006B6F" w:rsidRPr="00006B6F" w:rsidRDefault="00006B6F" w:rsidP="00006B6F">
      <w:pPr>
        <w:numPr>
          <w:ilvl w:val="1"/>
          <w:numId w:val="17"/>
        </w:numPr>
        <w:rPr>
          <w:sz w:val="24"/>
          <w:szCs w:val="24"/>
          <w:lang w:val="en-IN"/>
        </w:rPr>
      </w:pPr>
      <w:r w:rsidRPr="00006B6F">
        <w:rPr>
          <w:b/>
          <w:bCs/>
          <w:sz w:val="24"/>
          <w:szCs w:val="24"/>
          <w:lang w:val="en-IN"/>
        </w:rPr>
        <w:t>Ambient Light Painting with Soft Brushes:</w:t>
      </w:r>
      <w:r w:rsidRPr="00006B6F">
        <w:rPr>
          <w:sz w:val="24"/>
          <w:szCs w:val="24"/>
          <w:lang w:val="en-IN"/>
        </w:rPr>
        <w:t xml:space="preserve"> Once the primary </w:t>
      </w:r>
      <w:proofErr w:type="spellStart"/>
      <w:r w:rsidRPr="00006B6F">
        <w:rPr>
          <w:sz w:val="24"/>
          <w:szCs w:val="24"/>
          <w:lang w:val="en-IN"/>
        </w:rPr>
        <w:t>color</w:t>
      </w:r>
      <w:proofErr w:type="spellEnd"/>
      <w:r w:rsidRPr="00006B6F">
        <w:rPr>
          <w:sz w:val="24"/>
          <w:szCs w:val="24"/>
          <w:lang w:val="en-IN"/>
        </w:rPr>
        <w:t xml:space="preserve"> matching is done, subtle </w:t>
      </w:r>
      <w:r w:rsidRPr="00006B6F">
        <w:rPr>
          <w:b/>
          <w:bCs/>
          <w:sz w:val="24"/>
          <w:szCs w:val="24"/>
          <w:lang w:val="en-IN"/>
        </w:rPr>
        <w:t>ambient light painting</w:t>
      </w:r>
      <w:r w:rsidRPr="00006B6F">
        <w:rPr>
          <w:sz w:val="24"/>
          <w:szCs w:val="24"/>
          <w:lang w:val="en-IN"/>
        </w:rPr>
        <w:t xml:space="preserve"> using soft, low-opacity brushes in editing software can simulate the indirect light reflecting from the environment onto the subject. For instance, if the background has a warm glow from a sunset, a subtle warm tint can be painted onto the subject's edges facing the light source. This is often an iterative, artistic process that benefits from AI-driven suggestions for </w:t>
      </w:r>
      <w:proofErr w:type="spellStart"/>
      <w:r w:rsidRPr="00006B6F">
        <w:rPr>
          <w:sz w:val="24"/>
          <w:szCs w:val="24"/>
          <w:lang w:val="en-IN"/>
        </w:rPr>
        <w:t>color</w:t>
      </w:r>
      <w:proofErr w:type="spellEnd"/>
      <w:r w:rsidRPr="00006B6F">
        <w:rPr>
          <w:sz w:val="24"/>
          <w:szCs w:val="24"/>
          <w:lang w:val="en-IN"/>
        </w:rPr>
        <w:t xml:space="preserve"> and intensity.</w:t>
      </w:r>
    </w:p>
    <w:p w14:paraId="3C873B03" w14:textId="77777777" w:rsidR="00006B6F" w:rsidRPr="00006B6F" w:rsidRDefault="00006B6F" w:rsidP="00006B6F">
      <w:pPr>
        <w:numPr>
          <w:ilvl w:val="1"/>
          <w:numId w:val="17"/>
        </w:numPr>
        <w:rPr>
          <w:sz w:val="24"/>
          <w:szCs w:val="24"/>
          <w:lang w:val="en-IN"/>
        </w:rPr>
      </w:pPr>
      <w:r w:rsidRPr="00006B6F">
        <w:rPr>
          <w:b/>
          <w:bCs/>
          <w:sz w:val="24"/>
          <w:szCs w:val="24"/>
          <w:lang w:val="en-IN"/>
        </w:rPr>
        <w:t>Style Transfer Networks (for lighting/texture):</w:t>
      </w:r>
      <w:r w:rsidRPr="00006B6F">
        <w:rPr>
          <w:sz w:val="24"/>
          <w:szCs w:val="24"/>
          <w:lang w:val="en-IN"/>
        </w:rPr>
        <w:t xml:space="preserve"> While often associated with artistic style transfer, advanced networks can also learn to transfer more subtle lighting effects or even surface textures from the background onto the subject. This helps to harmonize aspects beyond just </w:t>
      </w:r>
      <w:proofErr w:type="spellStart"/>
      <w:r w:rsidRPr="00006B6F">
        <w:rPr>
          <w:sz w:val="24"/>
          <w:szCs w:val="24"/>
          <w:lang w:val="en-IN"/>
        </w:rPr>
        <w:t>color</w:t>
      </w:r>
      <w:proofErr w:type="spellEnd"/>
      <w:r w:rsidRPr="00006B6F">
        <w:rPr>
          <w:sz w:val="24"/>
          <w:szCs w:val="24"/>
          <w:lang w:val="en-IN"/>
        </w:rPr>
        <w:t>, making the subject appear physically integrated into the scene's material properties.</w:t>
      </w:r>
    </w:p>
    <w:p w14:paraId="2AEFA4E3" w14:textId="77777777" w:rsidR="00006B6F" w:rsidRPr="00006B6F" w:rsidRDefault="00006B6F" w:rsidP="00006B6F">
      <w:pPr>
        <w:numPr>
          <w:ilvl w:val="0"/>
          <w:numId w:val="17"/>
        </w:numPr>
        <w:rPr>
          <w:sz w:val="24"/>
          <w:szCs w:val="24"/>
          <w:lang w:val="en-IN"/>
        </w:rPr>
      </w:pPr>
      <w:r w:rsidRPr="00006B6F">
        <w:rPr>
          <w:b/>
          <w:bCs/>
          <w:sz w:val="24"/>
          <w:szCs w:val="24"/>
          <w:lang w:val="en-IN"/>
        </w:rPr>
        <w:t>Edge Blending Techniques:</w:t>
      </w:r>
    </w:p>
    <w:p w14:paraId="46956BEF" w14:textId="77777777" w:rsidR="00006B6F" w:rsidRPr="00006B6F" w:rsidRDefault="00006B6F" w:rsidP="00006B6F">
      <w:pPr>
        <w:numPr>
          <w:ilvl w:val="1"/>
          <w:numId w:val="17"/>
        </w:numPr>
        <w:rPr>
          <w:sz w:val="24"/>
          <w:szCs w:val="24"/>
          <w:lang w:val="en-IN"/>
        </w:rPr>
      </w:pPr>
      <w:r w:rsidRPr="00006B6F">
        <w:rPr>
          <w:b/>
          <w:bCs/>
          <w:sz w:val="24"/>
          <w:szCs w:val="24"/>
          <w:lang w:val="en-IN"/>
        </w:rPr>
        <w:t>Gradient-Domain Techniques (e.g., Poisson Editing):</w:t>
      </w:r>
      <w:r w:rsidRPr="00006B6F">
        <w:rPr>
          <w:sz w:val="24"/>
          <w:szCs w:val="24"/>
          <w:lang w:val="en-IN"/>
        </w:rPr>
        <w:t xml:space="preserve"> After initial </w:t>
      </w:r>
      <w:proofErr w:type="spellStart"/>
      <w:r w:rsidRPr="00006B6F">
        <w:rPr>
          <w:sz w:val="24"/>
          <w:szCs w:val="24"/>
          <w:lang w:val="en-IN"/>
        </w:rPr>
        <w:t>color</w:t>
      </w:r>
      <w:proofErr w:type="spellEnd"/>
      <w:r w:rsidRPr="00006B6F">
        <w:rPr>
          <w:sz w:val="24"/>
          <w:szCs w:val="24"/>
          <w:lang w:val="en-IN"/>
        </w:rPr>
        <w:t xml:space="preserve"> adjustments, the final and often most critical step for seamless integration is </w:t>
      </w:r>
      <w:r w:rsidRPr="00006B6F">
        <w:rPr>
          <w:b/>
          <w:bCs/>
          <w:sz w:val="24"/>
          <w:szCs w:val="24"/>
          <w:lang w:val="en-IN"/>
        </w:rPr>
        <w:t>edge blending</w:t>
      </w:r>
      <w:r w:rsidRPr="00006B6F">
        <w:rPr>
          <w:sz w:val="24"/>
          <w:szCs w:val="24"/>
          <w:lang w:val="en-IN"/>
        </w:rPr>
        <w:t xml:space="preserve">. </w:t>
      </w:r>
      <w:r w:rsidRPr="00006B6F">
        <w:rPr>
          <w:b/>
          <w:bCs/>
          <w:sz w:val="24"/>
          <w:szCs w:val="24"/>
          <w:lang w:val="en-IN"/>
        </w:rPr>
        <w:t>Poisson Editing</w:t>
      </w:r>
      <w:r w:rsidRPr="00006B6F">
        <w:rPr>
          <w:sz w:val="24"/>
          <w:szCs w:val="24"/>
          <w:lang w:val="en-IN"/>
        </w:rPr>
        <w:t xml:space="preserve"> is a powerful gradient-domain technique that seamlessly merges image regions by preserving the gradients (local </w:t>
      </w:r>
      <w:proofErr w:type="spellStart"/>
      <w:r w:rsidRPr="00006B6F">
        <w:rPr>
          <w:sz w:val="24"/>
          <w:szCs w:val="24"/>
          <w:lang w:val="en-IN"/>
        </w:rPr>
        <w:t>color</w:t>
      </w:r>
      <w:proofErr w:type="spellEnd"/>
      <w:r w:rsidRPr="00006B6F">
        <w:rPr>
          <w:sz w:val="24"/>
          <w:szCs w:val="24"/>
          <w:lang w:val="en-IN"/>
        </w:rPr>
        <w:t xml:space="preserve"> differences) rather than absolute </w:t>
      </w:r>
      <w:proofErr w:type="spellStart"/>
      <w:r w:rsidRPr="00006B6F">
        <w:rPr>
          <w:sz w:val="24"/>
          <w:szCs w:val="24"/>
          <w:lang w:val="en-IN"/>
        </w:rPr>
        <w:t>color</w:t>
      </w:r>
      <w:proofErr w:type="spellEnd"/>
      <w:r w:rsidRPr="00006B6F">
        <w:rPr>
          <w:sz w:val="24"/>
          <w:szCs w:val="24"/>
          <w:lang w:val="en-IN"/>
        </w:rPr>
        <w:t xml:space="preserve"> values. This prevents harsh seams and ensures a smooth transition between the subject and the background, even when there are slight discrepancies in </w:t>
      </w:r>
      <w:proofErr w:type="spellStart"/>
      <w:r w:rsidRPr="00006B6F">
        <w:rPr>
          <w:sz w:val="24"/>
          <w:szCs w:val="24"/>
          <w:lang w:val="en-IN"/>
        </w:rPr>
        <w:t>color</w:t>
      </w:r>
      <w:proofErr w:type="spellEnd"/>
      <w:r w:rsidRPr="00006B6F">
        <w:rPr>
          <w:sz w:val="24"/>
          <w:szCs w:val="24"/>
          <w:lang w:val="en-IN"/>
        </w:rPr>
        <w:t xml:space="preserve"> or texture at the boundary. Other techniques include advanced feathering, alpha blending, and sometimes even localized generative fill based on surrounding pixels.</w:t>
      </w:r>
    </w:p>
    <w:p w14:paraId="6D5A96FF" w14:textId="77777777" w:rsidR="00006B6F" w:rsidRPr="00006B6F" w:rsidRDefault="00006B6F" w:rsidP="00006B6F">
      <w:pPr>
        <w:rPr>
          <w:sz w:val="24"/>
          <w:szCs w:val="24"/>
          <w:lang w:val="en-IN"/>
        </w:rPr>
      </w:pPr>
      <w:r w:rsidRPr="00006B6F">
        <w:rPr>
          <w:sz w:val="24"/>
          <w:szCs w:val="24"/>
          <w:lang w:val="en-IN"/>
        </w:rPr>
        <w:t>By meticulously applying these photometric harmonization techniques, the subject ceases to be an external element and truly becomes an integral part of the new visual narrative, achieving a high degree of visual realism.</w:t>
      </w:r>
    </w:p>
    <w:p w14:paraId="475FB969" w14:textId="77777777" w:rsidR="00006B6F" w:rsidRPr="00006B6F" w:rsidRDefault="00006B6F" w:rsidP="00006B6F">
      <w:pPr>
        <w:rPr>
          <w:sz w:val="24"/>
          <w:szCs w:val="24"/>
          <w:lang w:val="en-IN"/>
        </w:rPr>
      </w:pPr>
      <w:r w:rsidRPr="00006B6F">
        <w:rPr>
          <w:sz w:val="24"/>
          <w:szCs w:val="24"/>
          <w:lang w:val="en-IN"/>
        </w:rPr>
        <w:pict w14:anchorId="79D62B47">
          <v:rect id="_x0000_i1157" style="width:0;height:1.5pt" o:hralign="center" o:hrstd="t" o:hr="t" fillcolor="#a0a0a0" stroked="f"/>
        </w:pict>
      </w:r>
    </w:p>
    <w:p w14:paraId="3E58C5E4" w14:textId="796D0C3E" w:rsidR="00006B6F" w:rsidRPr="00006B6F" w:rsidRDefault="00006B6F" w:rsidP="00006B6F">
      <w:pPr>
        <w:rPr>
          <w:b/>
          <w:bCs/>
          <w:sz w:val="28"/>
          <w:szCs w:val="28"/>
          <w:lang w:val="en-IN"/>
        </w:rPr>
      </w:pPr>
      <w:r w:rsidRPr="00006B6F">
        <w:rPr>
          <w:b/>
          <w:bCs/>
          <w:sz w:val="28"/>
          <w:szCs w:val="28"/>
          <w:lang w:val="en-IN"/>
        </w:rPr>
        <w:t>Final Output and Algorithm Summary</w:t>
      </w:r>
    </w:p>
    <w:p w14:paraId="6EAC8003" w14:textId="77777777" w:rsidR="00006B6F" w:rsidRPr="00006B6F" w:rsidRDefault="00006B6F" w:rsidP="00006B6F">
      <w:pPr>
        <w:rPr>
          <w:sz w:val="24"/>
          <w:szCs w:val="24"/>
          <w:lang w:val="en-IN"/>
        </w:rPr>
      </w:pPr>
      <w:r w:rsidRPr="00006B6F">
        <w:rPr>
          <w:sz w:val="24"/>
          <w:szCs w:val="24"/>
          <w:lang w:val="en-IN"/>
        </w:rPr>
        <w:t>The proposed AI-powered pipeline for photorealistic person placement is a sophisticated multi-stage process that combines the strengths of various deep learning models with targeted image processing techniques. Each step builds upon the previous one, ensuring that the subject is not merely overlaid but deeply integrated into the new background.</w:t>
      </w:r>
    </w:p>
    <w:p w14:paraId="6AB7D82A" w14:textId="77777777" w:rsidR="00006B6F" w:rsidRPr="00006B6F" w:rsidRDefault="00006B6F" w:rsidP="00006B6F">
      <w:pPr>
        <w:rPr>
          <w:b/>
          <w:bCs/>
          <w:sz w:val="24"/>
          <w:szCs w:val="24"/>
          <w:lang w:val="en-IN"/>
        </w:rPr>
      </w:pPr>
      <w:r w:rsidRPr="00006B6F">
        <w:rPr>
          <w:b/>
          <w:bCs/>
          <w:sz w:val="24"/>
          <w:szCs w:val="24"/>
          <w:lang w:val="en-IN"/>
        </w:rPr>
        <w:t>Algorithm Summary:</w:t>
      </w:r>
    </w:p>
    <w:p w14:paraId="29ECC4CF" w14:textId="77777777" w:rsidR="00006B6F" w:rsidRPr="00006B6F" w:rsidRDefault="00006B6F" w:rsidP="00006B6F">
      <w:pPr>
        <w:numPr>
          <w:ilvl w:val="0"/>
          <w:numId w:val="18"/>
        </w:numPr>
        <w:rPr>
          <w:sz w:val="24"/>
          <w:szCs w:val="24"/>
          <w:lang w:val="en-IN"/>
        </w:rPr>
      </w:pPr>
      <w:r w:rsidRPr="00006B6F">
        <w:rPr>
          <w:b/>
          <w:bCs/>
          <w:sz w:val="24"/>
          <w:szCs w:val="24"/>
          <w:lang w:val="en-IN"/>
        </w:rPr>
        <w:t>Capture High-Resolution Subject Image:</w:t>
      </w:r>
      <w:r w:rsidRPr="00006B6F">
        <w:rPr>
          <w:sz w:val="24"/>
          <w:szCs w:val="24"/>
          <w:lang w:val="en-IN"/>
        </w:rPr>
        <w:t xml:space="preserve"> Begin with a high-quality source image of the human subject, ideally captured with good lighting and a relatively clean background to aid initial segmentation.</w:t>
      </w:r>
    </w:p>
    <w:p w14:paraId="7B471535" w14:textId="77777777" w:rsidR="00006B6F" w:rsidRPr="00006B6F" w:rsidRDefault="00006B6F" w:rsidP="00006B6F">
      <w:pPr>
        <w:numPr>
          <w:ilvl w:val="0"/>
          <w:numId w:val="18"/>
        </w:numPr>
        <w:rPr>
          <w:sz w:val="24"/>
          <w:szCs w:val="24"/>
          <w:lang w:val="en-IN"/>
        </w:rPr>
      </w:pPr>
      <w:r w:rsidRPr="00006B6F">
        <w:rPr>
          <w:b/>
          <w:bCs/>
          <w:sz w:val="24"/>
          <w:szCs w:val="24"/>
          <w:lang w:val="en-IN"/>
        </w:rPr>
        <w:t>Foreground Segmentation:</w:t>
      </w:r>
      <w:r w:rsidRPr="00006B6F">
        <w:rPr>
          <w:sz w:val="24"/>
          <w:szCs w:val="24"/>
          <w:lang w:val="en-IN"/>
        </w:rPr>
        <w:t xml:space="preserve"> Employ state-of-the-art instance segmentation models such as </w:t>
      </w:r>
      <w:proofErr w:type="spellStart"/>
      <w:r w:rsidRPr="00006B6F">
        <w:rPr>
          <w:b/>
          <w:bCs/>
          <w:sz w:val="24"/>
          <w:szCs w:val="24"/>
          <w:lang w:val="en-IN"/>
        </w:rPr>
        <w:t>MODNet</w:t>
      </w:r>
      <w:proofErr w:type="spellEnd"/>
      <w:r w:rsidRPr="00006B6F">
        <w:rPr>
          <w:sz w:val="24"/>
          <w:szCs w:val="24"/>
          <w:lang w:val="en-IN"/>
        </w:rPr>
        <w:t xml:space="preserve">, </w:t>
      </w:r>
      <w:proofErr w:type="spellStart"/>
      <w:r w:rsidRPr="00006B6F">
        <w:rPr>
          <w:b/>
          <w:bCs/>
          <w:sz w:val="24"/>
          <w:szCs w:val="24"/>
          <w:lang w:val="en-IN"/>
        </w:rPr>
        <w:t>MediaPipe</w:t>
      </w:r>
      <w:proofErr w:type="spellEnd"/>
      <w:r w:rsidRPr="00006B6F">
        <w:rPr>
          <w:b/>
          <w:bCs/>
          <w:sz w:val="24"/>
          <w:szCs w:val="24"/>
          <w:lang w:val="en-IN"/>
        </w:rPr>
        <w:t xml:space="preserve"> Selfie Segmentation</w:t>
      </w:r>
      <w:r w:rsidRPr="00006B6F">
        <w:rPr>
          <w:sz w:val="24"/>
          <w:szCs w:val="24"/>
          <w:lang w:val="en-IN"/>
        </w:rPr>
        <w:t xml:space="preserve">, or </w:t>
      </w:r>
      <w:r w:rsidRPr="00006B6F">
        <w:rPr>
          <w:b/>
          <w:bCs/>
          <w:sz w:val="24"/>
          <w:szCs w:val="24"/>
          <w:lang w:val="en-IN"/>
        </w:rPr>
        <w:t>Mask R-CNN</w:t>
      </w:r>
      <w:r w:rsidRPr="00006B6F">
        <w:rPr>
          <w:sz w:val="24"/>
          <w:szCs w:val="24"/>
          <w:lang w:val="en-IN"/>
        </w:rPr>
        <w:t xml:space="preserve"> to extract a precise pixel-perfect mask of the human subject from its original background.</w:t>
      </w:r>
    </w:p>
    <w:p w14:paraId="7105948D" w14:textId="77777777" w:rsidR="00006B6F" w:rsidRPr="00006B6F" w:rsidRDefault="00006B6F" w:rsidP="00006B6F">
      <w:pPr>
        <w:numPr>
          <w:ilvl w:val="0"/>
          <w:numId w:val="18"/>
        </w:numPr>
        <w:rPr>
          <w:sz w:val="24"/>
          <w:szCs w:val="24"/>
          <w:lang w:val="en-IN"/>
        </w:rPr>
      </w:pPr>
      <w:r w:rsidRPr="00006B6F">
        <w:rPr>
          <w:b/>
          <w:bCs/>
          <w:sz w:val="24"/>
          <w:szCs w:val="24"/>
          <w:lang w:val="en-IN"/>
        </w:rPr>
        <w:t>Manual Edge Refinement:</w:t>
      </w:r>
      <w:r w:rsidRPr="00006B6F">
        <w:rPr>
          <w:sz w:val="24"/>
          <w:szCs w:val="24"/>
          <w:lang w:val="en-IN"/>
        </w:rPr>
        <w:t xml:space="preserve"> Perform meticulous manual refinements of the generated mask using professional image editing tools like </w:t>
      </w:r>
      <w:r w:rsidRPr="00006B6F">
        <w:rPr>
          <w:b/>
          <w:bCs/>
          <w:sz w:val="24"/>
          <w:szCs w:val="24"/>
          <w:lang w:val="en-IN"/>
        </w:rPr>
        <w:t>Adobe Photoshop</w:t>
      </w:r>
      <w:r w:rsidRPr="00006B6F">
        <w:rPr>
          <w:sz w:val="24"/>
          <w:szCs w:val="24"/>
          <w:lang w:val="en-IN"/>
        </w:rPr>
        <w:t xml:space="preserve"> or </w:t>
      </w:r>
      <w:r w:rsidRPr="00006B6F">
        <w:rPr>
          <w:b/>
          <w:bCs/>
          <w:sz w:val="24"/>
          <w:szCs w:val="24"/>
          <w:lang w:val="en-IN"/>
        </w:rPr>
        <w:t>GIMP</w:t>
      </w:r>
      <w:r w:rsidRPr="00006B6F">
        <w:rPr>
          <w:sz w:val="24"/>
          <w:szCs w:val="24"/>
          <w:lang w:val="en-IN"/>
        </w:rPr>
        <w:t>, paying particular attention to intricate details like hair, fur, or translucent clothing to ensure flawless edges.</w:t>
      </w:r>
    </w:p>
    <w:p w14:paraId="7E20E0A0" w14:textId="77777777" w:rsidR="00006B6F" w:rsidRPr="00006B6F" w:rsidRDefault="00006B6F" w:rsidP="00006B6F">
      <w:pPr>
        <w:numPr>
          <w:ilvl w:val="0"/>
          <w:numId w:val="18"/>
        </w:numPr>
        <w:rPr>
          <w:sz w:val="24"/>
          <w:szCs w:val="24"/>
          <w:lang w:val="en-IN"/>
        </w:rPr>
      </w:pPr>
      <w:r w:rsidRPr="00006B6F">
        <w:rPr>
          <w:b/>
          <w:bCs/>
          <w:sz w:val="24"/>
          <w:szCs w:val="24"/>
          <w:lang w:val="en-IN"/>
        </w:rPr>
        <w:t>Scene Lighting and Shadow Analysis:</w:t>
      </w:r>
      <w:r w:rsidRPr="00006B6F">
        <w:rPr>
          <w:sz w:val="24"/>
          <w:szCs w:val="24"/>
          <w:lang w:val="en-IN"/>
        </w:rPr>
        <w:t xml:space="preserve"> Utilize AI models (e.g., custom CNNs, inverse rendering techniques, or Transformer-based detectors) to accurately estimate the light source direction, intensity, and the characteristics (hardness/softness) of existing shadows within the target background scene.</w:t>
      </w:r>
    </w:p>
    <w:p w14:paraId="4E56609F" w14:textId="77777777" w:rsidR="00006B6F" w:rsidRPr="00006B6F" w:rsidRDefault="00006B6F" w:rsidP="00006B6F">
      <w:pPr>
        <w:numPr>
          <w:ilvl w:val="0"/>
          <w:numId w:val="18"/>
        </w:numPr>
        <w:rPr>
          <w:sz w:val="24"/>
          <w:szCs w:val="24"/>
          <w:lang w:val="en-IN"/>
        </w:rPr>
      </w:pPr>
      <w:r w:rsidRPr="00006B6F">
        <w:rPr>
          <w:b/>
          <w:bCs/>
          <w:sz w:val="24"/>
          <w:szCs w:val="24"/>
          <w:lang w:val="en-IN"/>
        </w:rPr>
        <w:t>Geometry and Perspective Alignment:</w:t>
      </w:r>
      <w:r w:rsidRPr="00006B6F">
        <w:rPr>
          <w:sz w:val="24"/>
          <w:szCs w:val="24"/>
          <w:lang w:val="en-IN"/>
        </w:rPr>
        <w:t xml:space="preserve"> Align the subject's perspective by matching its eye level with the background's horizon line. Adjust the subject's scale proportionally using known reference objects within the scene to ensure physical grounding.</w:t>
      </w:r>
    </w:p>
    <w:p w14:paraId="62C58F66" w14:textId="77777777" w:rsidR="00006B6F" w:rsidRPr="00006B6F" w:rsidRDefault="00006B6F" w:rsidP="00006B6F">
      <w:pPr>
        <w:numPr>
          <w:ilvl w:val="0"/>
          <w:numId w:val="18"/>
        </w:numPr>
        <w:rPr>
          <w:sz w:val="24"/>
          <w:szCs w:val="24"/>
          <w:lang w:val="en-IN"/>
        </w:rPr>
      </w:pPr>
      <w:r w:rsidRPr="00006B6F">
        <w:rPr>
          <w:b/>
          <w:bCs/>
          <w:sz w:val="24"/>
          <w:szCs w:val="24"/>
          <w:lang w:val="en-IN"/>
        </w:rPr>
        <w:t>AI-Based Shadow Synthesis:</w:t>
      </w:r>
      <w:r w:rsidRPr="00006B6F">
        <w:rPr>
          <w:sz w:val="24"/>
          <w:szCs w:val="24"/>
          <w:lang w:val="en-IN"/>
        </w:rPr>
        <w:t xml:space="preserve"> Generate realistic contact and cast shadows using advanced AI tools such as </w:t>
      </w:r>
      <w:proofErr w:type="spellStart"/>
      <w:r w:rsidRPr="00006B6F">
        <w:rPr>
          <w:b/>
          <w:bCs/>
          <w:sz w:val="24"/>
          <w:szCs w:val="24"/>
          <w:lang w:val="en-IN"/>
        </w:rPr>
        <w:t>SGDiffusion</w:t>
      </w:r>
      <w:proofErr w:type="spellEnd"/>
      <w:r w:rsidRPr="00006B6F">
        <w:rPr>
          <w:sz w:val="24"/>
          <w:szCs w:val="24"/>
          <w:lang w:val="en-IN"/>
        </w:rPr>
        <w:t xml:space="preserve"> (for diffusion-based generation) or </w:t>
      </w:r>
      <w:r w:rsidRPr="00006B6F">
        <w:rPr>
          <w:b/>
          <w:bCs/>
          <w:sz w:val="24"/>
          <w:szCs w:val="24"/>
          <w:lang w:val="en-IN"/>
        </w:rPr>
        <w:t>Guided Shadow GANs</w:t>
      </w:r>
      <w:r w:rsidRPr="00006B6F">
        <w:rPr>
          <w:sz w:val="24"/>
          <w:szCs w:val="24"/>
          <w:lang w:val="en-IN"/>
        </w:rPr>
        <w:t xml:space="preserve">. Leverage </w:t>
      </w:r>
      <w:r w:rsidRPr="00006B6F">
        <w:rPr>
          <w:b/>
          <w:bCs/>
          <w:sz w:val="24"/>
          <w:szCs w:val="24"/>
          <w:lang w:val="en-IN"/>
        </w:rPr>
        <w:t>ControlNet architectures</w:t>
      </w:r>
      <w:r w:rsidRPr="00006B6F">
        <w:rPr>
          <w:sz w:val="24"/>
          <w:szCs w:val="24"/>
          <w:lang w:val="en-IN"/>
        </w:rPr>
        <w:t xml:space="preserve"> to guide shadow shape and softness based on scene context and user input, ensuring they are consistent with the estimated light source.</w:t>
      </w:r>
    </w:p>
    <w:p w14:paraId="501B1B83" w14:textId="77777777" w:rsidR="00006B6F" w:rsidRPr="00006B6F" w:rsidRDefault="00006B6F" w:rsidP="00006B6F">
      <w:pPr>
        <w:numPr>
          <w:ilvl w:val="0"/>
          <w:numId w:val="18"/>
        </w:numPr>
        <w:rPr>
          <w:sz w:val="24"/>
          <w:szCs w:val="24"/>
          <w:lang w:val="en-IN"/>
        </w:rPr>
      </w:pPr>
      <w:r w:rsidRPr="00006B6F">
        <w:rPr>
          <w:b/>
          <w:bCs/>
          <w:sz w:val="24"/>
          <w:szCs w:val="24"/>
          <w:lang w:val="en-IN"/>
        </w:rPr>
        <w:t>Photometric Harmonization:</w:t>
      </w:r>
      <w:r w:rsidRPr="00006B6F">
        <w:rPr>
          <w:sz w:val="24"/>
          <w:szCs w:val="24"/>
          <w:lang w:val="en-IN"/>
        </w:rPr>
        <w:t xml:space="preserve"> Perform comprehensive </w:t>
      </w:r>
      <w:proofErr w:type="spellStart"/>
      <w:r w:rsidRPr="00006B6F">
        <w:rPr>
          <w:sz w:val="24"/>
          <w:szCs w:val="24"/>
          <w:lang w:val="en-IN"/>
        </w:rPr>
        <w:t>color</w:t>
      </w:r>
      <w:proofErr w:type="spellEnd"/>
      <w:r w:rsidRPr="00006B6F">
        <w:rPr>
          <w:sz w:val="24"/>
          <w:szCs w:val="24"/>
          <w:lang w:val="en-IN"/>
        </w:rPr>
        <w:t xml:space="preserve"> and luminance harmonization. This involves using </w:t>
      </w:r>
      <w:r w:rsidRPr="00006B6F">
        <w:rPr>
          <w:b/>
          <w:bCs/>
          <w:sz w:val="24"/>
          <w:szCs w:val="24"/>
          <w:lang w:val="en-IN"/>
        </w:rPr>
        <w:t xml:space="preserve">AI </w:t>
      </w:r>
      <w:proofErr w:type="spellStart"/>
      <w:r w:rsidRPr="00006B6F">
        <w:rPr>
          <w:b/>
          <w:bCs/>
          <w:sz w:val="24"/>
          <w:szCs w:val="24"/>
          <w:lang w:val="en-IN"/>
        </w:rPr>
        <w:t>Color</w:t>
      </w:r>
      <w:proofErr w:type="spellEnd"/>
      <w:r w:rsidRPr="00006B6F">
        <w:rPr>
          <w:b/>
          <w:bCs/>
          <w:sz w:val="24"/>
          <w:szCs w:val="24"/>
          <w:lang w:val="en-IN"/>
        </w:rPr>
        <w:t xml:space="preserve"> Transfer tools</w:t>
      </w:r>
      <w:r w:rsidRPr="00006B6F">
        <w:rPr>
          <w:sz w:val="24"/>
          <w:szCs w:val="24"/>
          <w:lang w:val="en-IN"/>
        </w:rPr>
        <w:t xml:space="preserve">, </w:t>
      </w:r>
      <w:r w:rsidRPr="00006B6F">
        <w:rPr>
          <w:b/>
          <w:bCs/>
          <w:sz w:val="24"/>
          <w:szCs w:val="24"/>
          <w:lang w:val="en-IN"/>
        </w:rPr>
        <w:t>histogram matching</w:t>
      </w:r>
      <w:r w:rsidRPr="00006B6F">
        <w:rPr>
          <w:sz w:val="24"/>
          <w:szCs w:val="24"/>
          <w:lang w:val="en-IN"/>
        </w:rPr>
        <w:t xml:space="preserve">, or </w:t>
      </w:r>
      <w:r w:rsidRPr="00006B6F">
        <w:rPr>
          <w:b/>
          <w:bCs/>
          <w:sz w:val="24"/>
          <w:szCs w:val="24"/>
          <w:lang w:val="en-IN"/>
        </w:rPr>
        <w:t>LUT-based transformations</w:t>
      </w:r>
      <w:r w:rsidRPr="00006B6F">
        <w:rPr>
          <w:sz w:val="24"/>
          <w:szCs w:val="24"/>
          <w:lang w:val="en-IN"/>
        </w:rPr>
        <w:t xml:space="preserve"> to adapt the subject's </w:t>
      </w:r>
      <w:proofErr w:type="spellStart"/>
      <w:r w:rsidRPr="00006B6F">
        <w:rPr>
          <w:sz w:val="24"/>
          <w:szCs w:val="24"/>
          <w:lang w:val="en-IN"/>
        </w:rPr>
        <w:t>colors</w:t>
      </w:r>
      <w:proofErr w:type="spellEnd"/>
      <w:r w:rsidRPr="00006B6F">
        <w:rPr>
          <w:sz w:val="24"/>
          <w:szCs w:val="24"/>
          <w:lang w:val="en-IN"/>
        </w:rPr>
        <w:t xml:space="preserve"> to the background. Apply subtle ambient light painting or leverage style transfer networks for additional blending.</w:t>
      </w:r>
    </w:p>
    <w:p w14:paraId="3AFB5A2A" w14:textId="77777777" w:rsidR="00006B6F" w:rsidRPr="00006B6F" w:rsidRDefault="00006B6F" w:rsidP="00006B6F">
      <w:pPr>
        <w:numPr>
          <w:ilvl w:val="0"/>
          <w:numId w:val="18"/>
        </w:numPr>
        <w:rPr>
          <w:sz w:val="24"/>
          <w:szCs w:val="24"/>
          <w:lang w:val="en-IN"/>
        </w:rPr>
      </w:pPr>
      <w:r w:rsidRPr="00006B6F">
        <w:rPr>
          <w:b/>
          <w:bCs/>
          <w:sz w:val="24"/>
          <w:szCs w:val="24"/>
          <w:lang w:val="en-IN"/>
        </w:rPr>
        <w:t>Seamless Edge Blending:</w:t>
      </w:r>
      <w:r w:rsidRPr="00006B6F">
        <w:rPr>
          <w:sz w:val="24"/>
          <w:szCs w:val="24"/>
          <w:lang w:val="en-IN"/>
        </w:rPr>
        <w:t xml:space="preserve"> Finalize the composite by employing </w:t>
      </w:r>
      <w:r w:rsidRPr="00006B6F">
        <w:rPr>
          <w:b/>
          <w:bCs/>
          <w:sz w:val="24"/>
          <w:szCs w:val="24"/>
          <w:lang w:val="en-IN"/>
        </w:rPr>
        <w:t>gradient-domain techniques</w:t>
      </w:r>
      <w:r w:rsidRPr="00006B6F">
        <w:rPr>
          <w:sz w:val="24"/>
          <w:szCs w:val="24"/>
          <w:lang w:val="en-IN"/>
        </w:rPr>
        <w:t xml:space="preserve"> like </w:t>
      </w:r>
      <w:r w:rsidRPr="00006B6F">
        <w:rPr>
          <w:b/>
          <w:bCs/>
          <w:sz w:val="24"/>
          <w:szCs w:val="24"/>
          <w:lang w:val="en-IN"/>
        </w:rPr>
        <w:t>Poisson Editing</w:t>
      </w:r>
      <w:r w:rsidRPr="00006B6F">
        <w:rPr>
          <w:sz w:val="24"/>
          <w:szCs w:val="24"/>
          <w:lang w:val="en-IN"/>
        </w:rPr>
        <w:t xml:space="preserve"> for seamless edge blending, ensuring smooth transitions and eliminating any visible seams between the subject and the new background.</w:t>
      </w:r>
    </w:p>
    <w:p w14:paraId="57BED479" w14:textId="77777777" w:rsidR="00006B6F" w:rsidRPr="00006B6F" w:rsidRDefault="00006B6F" w:rsidP="00006B6F">
      <w:pPr>
        <w:rPr>
          <w:b/>
          <w:bCs/>
          <w:sz w:val="24"/>
          <w:szCs w:val="24"/>
          <w:lang w:val="en-IN"/>
        </w:rPr>
      </w:pPr>
      <w:r w:rsidRPr="00006B6F">
        <w:rPr>
          <w:b/>
          <w:bCs/>
          <w:sz w:val="24"/>
          <w:szCs w:val="24"/>
          <w:lang w:val="en-IN"/>
        </w:rPr>
        <w:t>Tools Used:</w:t>
      </w:r>
    </w:p>
    <w:p w14:paraId="4EEA1048" w14:textId="77777777" w:rsidR="00006B6F" w:rsidRPr="00006B6F" w:rsidRDefault="00006B6F" w:rsidP="00006B6F">
      <w:pPr>
        <w:numPr>
          <w:ilvl w:val="0"/>
          <w:numId w:val="19"/>
        </w:numPr>
        <w:rPr>
          <w:sz w:val="24"/>
          <w:szCs w:val="24"/>
          <w:lang w:val="en-IN"/>
        </w:rPr>
      </w:pPr>
      <w:r w:rsidRPr="00006B6F">
        <w:rPr>
          <w:b/>
          <w:bCs/>
          <w:sz w:val="24"/>
          <w:szCs w:val="24"/>
          <w:lang w:val="en-IN"/>
        </w:rPr>
        <w:t>Segmentation:</w:t>
      </w:r>
      <w:r w:rsidRPr="00006B6F">
        <w:rPr>
          <w:sz w:val="24"/>
          <w:szCs w:val="24"/>
          <w:lang w:val="en-IN"/>
        </w:rPr>
        <w:t xml:space="preserve"> </w:t>
      </w:r>
      <w:proofErr w:type="spellStart"/>
      <w:r w:rsidRPr="00006B6F">
        <w:rPr>
          <w:sz w:val="24"/>
          <w:szCs w:val="24"/>
          <w:lang w:val="en-IN"/>
        </w:rPr>
        <w:t>MODNet</w:t>
      </w:r>
      <w:proofErr w:type="spellEnd"/>
      <w:r w:rsidRPr="00006B6F">
        <w:rPr>
          <w:sz w:val="24"/>
          <w:szCs w:val="24"/>
          <w:lang w:val="en-IN"/>
        </w:rPr>
        <w:t xml:space="preserve">, </w:t>
      </w:r>
      <w:proofErr w:type="spellStart"/>
      <w:r w:rsidRPr="00006B6F">
        <w:rPr>
          <w:sz w:val="24"/>
          <w:szCs w:val="24"/>
          <w:lang w:val="en-IN"/>
        </w:rPr>
        <w:t>MediaPipe</w:t>
      </w:r>
      <w:proofErr w:type="spellEnd"/>
      <w:r w:rsidRPr="00006B6F">
        <w:rPr>
          <w:sz w:val="24"/>
          <w:szCs w:val="24"/>
          <w:lang w:val="en-IN"/>
        </w:rPr>
        <w:t xml:space="preserve"> Selfie Segmentation, Mask R-CNN</w:t>
      </w:r>
    </w:p>
    <w:p w14:paraId="047F6A55" w14:textId="77777777" w:rsidR="00006B6F" w:rsidRPr="00006B6F" w:rsidRDefault="00006B6F" w:rsidP="00006B6F">
      <w:pPr>
        <w:numPr>
          <w:ilvl w:val="0"/>
          <w:numId w:val="19"/>
        </w:numPr>
        <w:rPr>
          <w:sz w:val="24"/>
          <w:szCs w:val="24"/>
          <w:lang w:val="en-IN"/>
        </w:rPr>
      </w:pPr>
      <w:r w:rsidRPr="00006B6F">
        <w:rPr>
          <w:b/>
          <w:bCs/>
          <w:sz w:val="24"/>
          <w:szCs w:val="24"/>
          <w:lang w:val="en-IN"/>
        </w:rPr>
        <w:t>Lighting &amp; Shadows Analysis:</w:t>
      </w:r>
      <w:r w:rsidRPr="00006B6F">
        <w:rPr>
          <w:sz w:val="24"/>
          <w:szCs w:val="24"/>
          <w:lang w:val="en-IN"/>
        </w:rPr>
        <w:t xml:space="preserve"> Custom CNNs/</w:t>
      </w:r>
      <w:proofErr w:type="spellStart"/>
      <w:r w:rsidRPr="00006B6F">
        <w:rPr>
          <w:sz w:val="24"/>
          <w:szCs w:val="24"/>
          <w:lang w:val="en-IN"/>
        </w:rPr>
        <w:t>LitNet</w:t>
      </w:r>
      <w:proofErr w:type="spellEnd"/>
      <w:r w:rsidRPr="00006B6F">
        <w:rPr>
          <w:sz w:val="24"/>
          <w:szCs w:val="24"/>
          <w:lang w:val="en-IN"/>
        </w:rPr>
        <w:t xml:space="preserve"> (for estimation), Transformer-based detectors, GANs (e.g., ST-CGAN for mask generation)</w:t>
      </w:r>
    </w:p>
    <w:p w14:paraId="271EFFFE" w14:textId="77777777" w:rsidR="00006B6F" w:rsidRPr="00006B6F" w:rsidRDefault="00006B6F" w:rsidP="00006B6F">
      <w:pPr>
        <w:numPr>
          <w:ilvl w:val="0"/>
          <w:numId w:val="19"/>
        </w:numPr>
        <w:rPr>
          <w:sz w:val="24"/>
          <w:szCs w:val="24"/>
          <w:lang w:val="en-IN"/>
        </w:rPr>
      </w:pPr>
      <w:r w:rsidRPr="00006B6F">
        <w:rPr>
          <w:b/>
          <w:bCs/>
          <w:sz w:val="24"/>
          <w:szCs w:val="24"/>
          <w:lang w:val="en-IN"/>
        </w:rPr>
        <w:t>Shadow Generation:</w:t>
      </w:r>
      <w:r w:rsidRPr="00006B6F">
        <w:rPr>
          <w:sz w:val="24"/>
          <w:szCs w:val="24"/>
          <w:lang w:val="en-IN"/>
        </w:rPr>
        <w:t xml:space="preserve"> ControlNet, </w:t>
      </w:r>
      <w:proofErr w:type="spellStart"/>
      <w:r w:rsidRPr="00006B6F">
        <w:rPr>
          <w:sz w:val="24"/>
          <w:szCs w:val="24"/>
          <w:lang w:val="en-IN"/>
        </w:rPr>
        <w:t>SGDiffusion</w:t>
      </w:r>
      <w:proofErr w:type="spellEnd"/>
      <w:r w:rsidRPr="00006B6F">
        <w:rPr>
          <w:sz w:val="24"/>
          <w:szCs w:val="24"/>
          <w:lang w:val="en-IN"/>
        </w:rPr>
        <w:t>, Guided Shadow GANs</w:t>
      </w:r>
    </w:p>
    <w:p w14:paraId="6B4F8731" w14:textId="77777777" w:rsidR="00006B6F" w:rsidRPr="00006B6F" w:rsidRDefault="00006B6F" w:rsidP="00006B6F">
      <w:pPr>
        <w:numPr>
          <w:ilvl w:val="0"/>
          <w:numId w:val="19"/>
        </w:numPr>
        <w:rPr>
          <w:sz w:val="24"/>
          <w:szCs w:val="24"/>
          <w:lang w:val="en-IN"/>
        </w:rPr>
      </w:pPr>
      <w:r w:rsidRPr="00006B6F">
        <w:rPr>
          <w:b/>
          <w:bCs/>
          <w:sz w:val="24"/>
          <w:szCs w:val="24"/>
          <w:lang w:val="en-IN"/>
        </w:rPr>
        <w:t>Manual Refinement:</w:t>
      </w:r>
      <w:r w:rsidRPr="00006B6F">
        <w:rPr>
          <w:sz w:val="24"/>
          <w:szCs w:val="24"/>
          <w:lang w:val="en-IN"/>
        </w:rPr>
        <w:t xml:space="preserve"> Adobe Photoshop, GIMP</w:t>
      </w:r>
    </w:p>
    <w:p w14:paraId="65024D6C" w14:textId="77777777" w:rsidR="00006B6F" w:rsidRPr="00006B6F" w:rsidRDefault="00006B6F" w:rsidP="00006B6F">
      <w:pPr>
        <w:numPr>
          <w:ilvl w:val="0"/>
          <w:numId w:val="19"/>
        </w:numPr>
        <w:rPr>
          <w:sz w:val="24"/>
          <w:szCs w:val="24"/>
          <w:lang w:val="en-IN"/>
        </w:rPr>
      </w:pPr>
      <w:proofErr w:type="spellStart"/>
      <w:r w:rsidRPr="00006B6F">
        <w:rPr>
          <w:b/>
          <w:bCs/>
          <w:sz w:val="24"/>
          <w:szCs w:val="24"/>
          <w:lang w:val="en-IN"/>
        </w:rPr>
        <w:t>Color</w:t>
      </w:r>
      <w:proofErr w:type="spellEnd"/>
      <w:r w:rsidRPr="00006B6F">
        <w:rPr>
          <w:b/>
          <w:bCs/>
          <w:sz w:val="24"/>
          <w:szCs w:val="24"/>
          <w:lang w:val="en-IN"/>
        </w:rPr>
        <w:t xml:space="preserve"> Transfer &amp; Blending:</w:t>
      </w:r>
      <w:r w:rsidRPr="00006B6F">
        <w:rPr>
          <w:sz w:val="24"/>
          <w:szCs w:val="24"/>
          <w:lang w:val="en-IN"/>
        </w:rPr>
        <w:t xml:space="preserve"> Color.io, </w:t>
      </w:r>
      <w:proofErr w:type="spellStart"/>
      <w:r w:rsidRPr="00006B6F">
        <w:rPr>
          <w:sz w:val="24"/>
          <w:szCs w:val="24"/>
          <w:lang w:val="en-IN"/>
        </w:rPr>
        <w:t>PicCopilot</w:t>
      </w:r>
      <w:proofErr w:type="spellEnd"/>
      <w:r w:rsidRPr="00006B6F">
        <w:rPr>
          <w:sz w:val="24"/>
          <w:szCs w:val="24"/>
          <w:lang w:val="en-IN"/>
        </w:rPr>
        <w:t xml:space="preserve"> (examples of platforms that might incorporate these tools), custom AI </w:t>
      </w:r>
      <w:proofErr w:type="spellStart"/>
      <w:r w:rsidRPr="00006B6F">
        <w:rPr>
          <w:sz w:val="24"/>
          <w:szCs w:val="24"/>
          <w:lang w:val="en-IN"/>
        </w:rPr>
        <w:t>Color</w:t>
      </w:r>
      <w:proofErr w:type="spellEnd"/>
      <w:r w:rsidRPr="00006B6F">
        <w:rPr>
          <w:sz w:val="24"/>
          <w:szCs w:val="24"/>
          <w:lang w:val="en-IN"/>
        </w:rPr>
        <w:t xml:space="preserve"> Transfer models, standard image editing software features for histogram matching and LUT application.</w:t>
      </w:r>
    </w:p>
    <w:p w14:paraId="690013D4" w14:textId="6965DFB0" w:rsidR="0049032A" w:rsidRPr="001D7110" w:rsidRDefault="0049032A">
      <w:pPr>
        <w:rPr>
          <w:sz w:val="24"/>
          <w:szCs w:val="24"/>
        </w:rPr>
      </w:pPr>
    </w:p>
    <w:sectPr w:rsidR="0049032A" w:rsidRPr="001D7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072F5B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A3D72"/>
    <w:multiLevelType w:val="multilevel"/>
    <w:tmpl w:val="23B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D63DF"/>
    <w:multiLevelType w:val="multilevel"/>
    <w:tmpl w:val="6F3C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91B69"/>
    <w:multiLevelType w:val="multilevel"/>
    <w:tmpl w:val="7C22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778B9"/>
    <w:multiLevelType w:val="multilevel"/>
    <w:tmpl w:val="676A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730F4"/>
    <w:multiLevelType w:val="multilevel"/>
    <w:tmpl w:val="5B92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35403"/>
    <w:multiLevelType w:val="multilevel"/>
    <w:tmpl w:val="953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D0C59"/>
    <w:multiLevelType w:val="multilevel"/>
    <w:tmpl w:val="B8A0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76340"/>
    <w:multiLevelType w:val="multilevel"/>
    <w:tmpl w:val="BD6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A6104"/>
    <w:multiLevelType w:val="multilevel"/>
    <w:tmpl w:val="5C6C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10390">
    <w:abstractNumId w:val="8"/>
  </w:num>
  <w:num w:numId="2" w16cid:durableId="631709483">
    <w:abstractNumId w:val="6"/>
  </w:num>
  <w:num w:numId="3" w16cid:durableId="923420259">
    <w:abstractNumId w:val="5"/>
  </w:num>
  <w:num w:numId="4" w16cid:durableId="266352885">
    <w:abstractNumId w:val="4"/>
  </w:num>
  <w:num w:numId="5" w16cid:durableId="1042096504">
    <w:abstractNumId w:val="7"/>
  </w:num>
  <w:num w:numId="6" w16cid:durableId="310449619">
    <w:abstractNumId w:val="3"/>
  </w:num>
  <w:num w:numId="7" w16cid:durableId="1950579156">
    <w:abstractNumId w:val="2"/>
  </w:num>
  <w:num w:numId="8" w16cid:durableId="1627928559">
    <w:abstractNumId w:val="1"/>
  </w:num>
  <w:num w:numId="9" w16cid:durableId="512955463">
    <w:abstractNumId w:val="0"/>
  </w:num>
  <w:num w:numId="10" w16cid:durableId="580138143">
    <w:abstractNumId w:val="7"/>
  </w:num>
  <w:num w:numId="11" w16cid:durableId="1158305928">
    <w:abstractNumId w:val="14"/>
  </w:num>
  <w:num w:numId="12" w16cid:durableId="1027408592">
    <w:abstractNumId w:val="13"/>
  </w:num>
  <w:num w:numId="13" w16cid:durableId="297298700">
    <w:abstractNumId w:val="9"/>
  </w:num>
  <w:num w:numId="14" w16cid:durableId="1228759503">
    <w:abstractNumId w:val="11"/>
  </w:num>
  <w:num w:numId="15" w16cid:durableId="879558985">
    <w:abstractNumId w:val="12"/>
  </w:num>
  <w:num w:numId="16" w16cid:durableId="326444818">
    <w:abstractNumId w:val="10"/>
  </w:num>
  <w:num w:numId="17" w16cid:durableId="310599435">
    <w:abstractNumId w:val="15"/>
  </w:num>
  <w:num w:numId="18" w16cid:durableId="783302865">
    <w:abstractNumId w:val="17"/>
  </w:num>
  <w:num w:numId="19" w16cid:durableId="6689915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B6F"/>
    <w:rsid w:val="00034616"/>
    <w:rsid w:val="0006063C"/>
    <w:rsid w:val="0015074B"/>
    <w:rsid w:val="001D7110"/>
    <w:rsid w:val="0029639D"/>
    <w:rsid w:val="00326F90"/>
    <w:rsid w:val="0049032A"/>
    <w:rsid w:val="0062629F"/>
    <w:rsid w:val="0081467A"/>
    <w:rsid w:val="009B562F"/>
    <w:rsid w:val="00AA1D8D"/>
    <w:rsid w:val="00B47730"/>
    <w:rsid w:val="00C73F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66CEA"/>
  <w14:defaultImageDpi w14:val="300"/>
  <w15:docId w15:val="{481A859B-DD93-4E21-AFF2-24B5355C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1467A"/>
    <w:rPr>
      <w:color w:val="0000FF" w:themeColor="hyperlink"/>
      <w:u w:val="single"/>
    </w:rPr>
  </w:style>
  <w:style w:type="character" w:styleId="UnresolvedMention">
    <w:name w:val="Unresolved Mention"/>
    <w:basedOn w:val="DefaultParagraphFont"/>
    <w:uiPriority w:val="99"/>
    <w:semiHidden/>
    <w:unhideWhenUsed/>
    <w:rsid w:val="0081467A"/>
    <w:rPr>
      <w:color w:val="605E5C"/>
      <w:shd w:val="clear" w:color="auto" w:fill="E1DFDD"/>
    </w:rPr>
  </w:style>
  <w:style w:type="character" w:styleId="FollowedHyperlink">
    <w:name w:val="FollowedHyperlink"/>
    <w:basedOn w:val="DefaultParagraphFont"/>
    <w:uiPriority w:val="99"/>
    <w:semiHidden/>
    <w:unhideWhenUsed/>
    <w:rsid w:val="008146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5303">
      <w:bodyDiv w:val="1"/>
      <w:marLeft w:val="0"/>
      <w:marRight w:val="0"/>
      <w:marTop w:val="0"/>
      <w:marBottom w:val="0"/>
      <w:divBdr>
        <w:top w:val="none" w:sz="0" w:space="0" w:color="auto"/>
        <w:left w:val="none" w:sz="0" w:space="0" w:color="auto"/>
        <w:bottom w:val="none" w:sz="0" w:space="0" w:color="auto"/>
        <w:right w:val="none" w:sz="0" w:space="0" w:color="auto"/>
      </w:divBdr>
    </w:div>
    <w:div w:id="579871370">
      <w:bodyDiv w:val="1"/>
      <w:marLeft w:val="0"/>
      <w:marRight w:val="0"/>
      <w:marTop w:val="0"/>
      <w:marBottom w:val="0"/>
      <w:divBdr>
        <w:top w:val="none" w:sz="0" w:space="0" w:color="auto"/>
        <w:left w:val="none" w:sz="0" w:space="0" w:color="auto"/>
        <w:bottom w:val="none" w:sz="0" w:space="0" w:color="auto"/>
        <w:right w:val="none" w:sz="0" w:space="0" w:color="auto"/>
      </w:divBdr>
    </w:div>
    <w:div w:id="957836002">
      <w:bodyDiv w:val="1"/>
      <w:marLeft w:val="0"/>
      <w:marRight w:val="0"/>
      <w:marTop w:val="0"/>
      <w:marBottom w:val="0"/>
      <w:divBdr>
        <w:top w:val="none" w:sz="0" w:space="0" w:color="auto"/>
        <w:left w:val="none" w:sz="0" w:space="0" w:color="auto"/>
        <w:bottom w:val="none" w:sz="0" w:space="0" w:color="auto"/>
        <w:right w:val="none" w:sz="0" w:space="0" w:color="auto"/>
      </w:divBdr>
    </w:div>
    <w:div w:id="1201549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3141</Words>
  <Characters>17907</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AI-Powered Photorealistic Person Placement – Modern Techniques and Pipeline</vt:lpstr>
      <vt:lpstr>    Introduction</vt:lpstr>
      <vt:lpstr>    Purpose and Scope</vt:lpstr>
      <vt:lpstr>    Part 1: Foreground Extraction Using Deep Learning</vt:lpstr>
      <vt:lpstr>    Part 2: Scene Analysis – Light and Shadow</vt:lpstr>
      <vt:lpstr>    Part 3: Geometry and Physical Grounding</vt:lpstr>
      <vt:lpstr>    Part 4: AI-Based Shadow Synthesis</vt:lpstr>
      <vt:lpstr>    Part 5: Photometric Harmonization</vt:lpstr>
      <vt:lpstr>    Final Output and Algorithm Summary</vt:lpstr>
    </vt:vector>
  </TitlesOfParts>
  <Manager/>
  <Company/>
  <LinksUpToDate>false</LinksUpToDate>
  <CharactersWithSpaces>21006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 Chikara</cp:lastModifiedBy>
  <cp:revision>3</cp:revision>
  <dcterms:created xsi:type="dcterms:W3CDTF">2013-12-23T23:15:00Z</dcterms:created>
  <dcterms:modified xsi:type="dcterms:W3CDTF">2025-07-21T11:24:00Z</dcterms:modified>
  <cp:category/>
</cp:coreProperties>
</file>